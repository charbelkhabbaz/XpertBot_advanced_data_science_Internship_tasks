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AFC1" w14:textId="70DDF487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action_events: </w:t>
      </w:r>
    </w:p>
    <w:p w14:paraId="076242ED" w14:textId="77777777" w:rsidR="00DE7E33" w:rsidRDefault="00000000">
      <w:r>
        <w:rPr>
          <w:rFonts w:ascii="Calibri" w:hAnsi="Calibri"/>
          <w:b/>
        </w:rPr>
        <w:t>Row count: 450.  (querry used: SELECT COUNT(*) FROM action_events;  )</w:t>
      </w:r>
    </w:p>
    <w:p w14:paraId="5FAE4055" w14:textId="75F9F1D0" w:rsidR="00DE7E33" w:rsidRDefault="00000000">
      <w:r>
        <w:rPr>
          <w:rFonts w:ascii="Calibri" w:hAnsi="Calibri"/>
        </w:rPr>
        <w:t>Model_id_nulls: 13, original nulls: 351 , changes nulls: 262.  (</w:t>
      </w:r>
      <w:proofErr w:type="spellStart"/>
      <w:proofErr w:type="gramStart"/>
      <w:r w:rsidRPr="007B66DA">
        <w:rPr>
          <w:rFonts w:ascii="Calibri" w:hAnsi="Calibri"/>
          <w:b/>
          <w:bCs/>
        </w:rPr>
        <w:t>querry</w:t>
      </w:r>
      <w:proofErr w:type="spellEnd"/>
      <w:proofErr w:type="gramEnd"/>
      <w:r w:rsidRPr="007B66DA">
        <w:rPr>
          <w:rFonts w:ascii="Calibri" w:hAnsi="Calibri"/>
          <w:b/>
          <w:bCs/>
        </w:rPr>
        <w:t xml:space="preserve"> used</w:t>
      </w:r>
      <w:r w:rsidR="007B66DA" w:rsidRPr="007B66DA">
        <w:rPr>
          <w:rFonts w:ascii="Calibri" w:hAnsi="Calibri"/>
          <w:b/>
          <w:bCs/>
        </w:rPr>
        <w:t xml:space="preserve"> to calculate the number of null values</w:t>
      </w:r>
      <w:r>
        <w:rPr>
          <w:rFonts w:ascii="Calibri" w:hAnsi="Calibri"/>
        </w:rPr>
        <w:t>: SELECT</w:t>
      </w:r>
    </w:p>
    <w:p w14:paraId="3AE6EC99" w14:textId="77777777" w:rsidR="00DE7E33" w:rsidRDefault="00000000">
      <w:r>
        <w:rPr>
          <w:rFonts w:ascii="Calibri" w:hAnsi="Calibri"/>
        </w:rPr>
        <w:t>SUM(CASE WHEN id IS NULL THEN 1 ELSE 0 END) AS id_nulls,</w:t>
      </w:r>
    </w:p>
    <w:p w14:paraId="480F7CC1" w14:textId="77777777" w:rsidR="00DE7E33" w:rsidRDefault="00000000">
      <w:r>
        <w:rPr>
          <w:rFonts w:ascii="Calibri" w:hAnsi="Calibri"/>
        </w:rPr>
        <w:t>SUM(CASE WHEN batch_id IS NULL THEN 1 ELSE 0 END) AS batch_id_nulls,</w:t>
      </w:r>
    </w:p>
    <w:p w14:paraId="1531C36B" w14:textId="77777777" w:rsidR="00DE7E33" w:rsidRDefault="00000000">
      <w:r>
        <w:rPr>
          <w:rFonts w:ascii="Calibri" w:hAnsi="Calibri"/>
        </w:rPr>
        <w:t>SUM(CASE WHEN user_id IS NULL THEN 1 ELSE 0 END) AS user_id_nulls,</w:t>
      </w:r>
    </w:p>
    <w:p w14:paraId="3122A867" w14:textId="77777777" w:rsidR="00DE7E33" w:rsidRDefault="00000000">
      <w:r>
        <w:rPr>
          <w:rFonts w:ascii="Calibri" w:hAnsi="Calibri"/>
        </w:rPr>
        <w:t>SUM(CASE WHEN name  IS NULL THEN 1 ELSE 0 END) AS name_nulls,</w:t>
      </w:r>
    </w:p>
    <w:p w14:paraId="19A34AAA" w14:textId="77777777" w:rsidR="00DE7E33" w:rsidRDefault="00000000">
      <w:r>
        <w:rPr>
          <w:rFonts w:ascii="Calibri" w:hAnsi="Calibri"/>
        </w:rPr>
        <w:t>SUM(CASE WHEN actionable_type IS NULL THEN 1 ELSE 0 END) AS actionable_type_nulls,</w:t>
      </w:r>
    </w:p>
    <w:p w14:paraId="28742E08" w14:textId="77777777" w:rsidR="00DE7E33" w:rsidRDefault="00000000">
      <w:r>
        <w:rPr>
          <w:rFonts w:ascii="Calibri" w:hAnsi="Calibri"/>
        </w:rPr>
        <w:t>SUM(CASE WHEN actionable_id IS NULL THEN 1 ELSE 0 END) AS actionable_id_nulls,</w:t>
      </w:r>
    </w:p>
    <w:p w14:paraId="0C16AD52" w14:textId="77777777" w:rsidR="00DE7E33" w:rsidRDefault="00000000">
      <w:r>
        <w:rPr>
          <w:rFonts w:ascii="Calibri" w:hAnsi="Calibri"/>
        </w:rPr>
        <w:t>SUM(CASE WHEN target_type IS NULL THEN 1 ELSE 0 END) AS target_type_nulls,</w:t>
      </w:r>
    </w:p>
    <w:p w14:paraId="5D03D00B" w14:textId="77777777" w:rsidR="00DE7E33" w:rsidRDefault="00000000">
      <w:r>
        <w:rPr>
          <w:rFonts w:ascii="Calibri" w:hAnsi="Calibri"/>
        </w:rPr>
        <w:t>SUM(CASE WHEN target_id IS NULL THEN 1 ELSE 0 END) AS target_id_nulls,</w:t>
      </w:r>
    </w:p>
    <w:p w14:paraId="76512B1B" w14:textId="77777777" w:rsidR="00DE7E33" w:rsidRDefault="00000000">
      <w:r>
        <w:rPr>
          <w:rFonts w:ascii="Calibri" w:hAnsi="Calibri"/>
        </w:rPr>
        <w:t>SUM(CASE WHEN model_type IS NULL THEN 1 ELSE 0 END) AS model_type_nulls,</w:t>
      </w:r>
    </w:p>
    <w:p w14:paraId="22EFA757" w14:textId="77777777" w:rsidR="00DE7E33" w:rsidRDefault="00000000">
      <w:r>
        <w:rPr>
          <w:rFonts w:ascii="Calibri" w:hAnsi="Calibri"/>
        </w:rPr>
        <w:t>SUM(CASE WHEN model_id IS NULL THEN 1 ELSE 0 END) AS model_id_nulls,</w:t>
      </w:r>
    </w:p>
    <w:p w14:paraId="5EF38A3F" w14:textId="77777777" w:rsidR="00DE7E33" w:rsidRDefault="00000000">
      <w:r>
        <w:rPr>
          <w:rFonts w:ascii="Calibri" w:hAnsi="Calibri"/>
        </w:rPr>
        <w:t>SUM(CASE WHEN fields IS NULL THEN 1 ELSE 0 END) AS fields_nulls,</w:t>
      </w:r>
    </w:p>
    <w:p w14:paraId="400B8454" w14:textId="77777777" w:rsidR="00DE7E33" w:rsidRDefault="00000000">
      <w:r>
        <w:rPr>
          <w:rFonts w:ascii="Calibri" w:hAnsi="Calibri"/>
        </w:rPr>
        <w:t>SUM(CASE WHEN status IS NULL THEN 1 ELSE 0 END) AS status_nulls,</w:t>
      </w:r>
    </w:p>
    <w:p w14:paraId="14E06482" w14:textId="77777777" w:rsidR="00DE7E33" w:rsidRDefault="00000000">
      <w:r>
        <w:rPr>
          <w:rFonts w:ascii="Calibri" w:hAnsi="Calibri"/>
        </w:rPr>
        <w:t>SUM(CASE WHEN exception IS NULL THEN 1 ELSE 0 END) AS exception_nulls,</w:t>
      </w:r>
    </w:p>
    <w:p w14:paraId="7F7C8878" w14:textId="77777777" w:rsidR="00DE7E33" w:rsidRDefault="00000000">
      <w:r>
        <w:rPr>
          <w:rFonts w:ascii="Calibri" w:hAnsi="Calibri"/>
        </w:rPr>
        <w:t>SUM(CASE WHEN created_at IS NULL THEN 1 ELSE 0 END) AS created_at_nulls,</w:t>
      </w:r>
    </w:p>
    <w:p w14:paraId="678C5B1A" w14:textId="77777777" w:rsidR="00DE7E33" w:rsidRDefault="00000000">
      <w:r>
        <w:rPr>
          <w:rFonts w:ascii="Calibri" w:hAnsi="Calibri"/>
        </w:rPr>
        <w:t>SUM(CASE WHEN updated_at IS NULL THEN 1 ELSE 0 END) AS updated_at_nulls,</w:t>
      </w:r>
    </w:p>
    <w:p w14:paraId="0E8FE9DC" w14:textId="77777777" w:rsidR="00DE7E33" w:rsidRDefault="00000000">
      <w:r>
        <w:rPr>
          <w:rFonts w:ascii="Calibri" w:hAnsi="Calibri"/>
        </w:rPr>
        <w:t>SUM(CASE WHEN original IS NULL THEN 1 ELSE 0 END) AS original_nulls,</w:t>
      </w:r>
    </w:p>
    <w:p w14:paraId="420B689A" w14:textId="77777777" w:rsidR="00DE7E33" w:rsidRDefault="00000000">
      <w:r>
        <w:rPr>
          <w:rFonts w:ascii="Calibri" w:hAnsi="Calibri"/>
        </w:rPr>
        <w:t>SUM(CASE WHEN changes IS NULL THEN 1 ELSE 0 END) AS changes_nulls</w:t>
      </w:r>
    </w:p>
    <w:p w14:paraId="4AB8A0F4" w14:textId="77777777" w:rsidR="00DE7E33" w:rsidRDefault="00000000">
      <w:r>
        <w:rPr>
          <w:rFonts w:ascii="Calibri" w:hAnsi="Calibri"/>
        </w:rPr>
        <w:t>FROM action_events;)</w:t>
      </w:r>
    </w:p>
    <w:p w14:paraId="280395A5" w14:textId="77777777" w:rsidR="00DE7E33" w:rsidRDefault="00000000">
      <w:proofErr w:type="gramStart"/>
      <w:r>
        <w:rPr>
          <w:rFonts w:ascii="Calibri" w:hAnsi="Calibri"/>
        </w:rPr>
        <w:t xml:space="preserve">Use </w:t>
      </w:r>
      <w:r w:rsidRPr="007B66DA">
        <w:rPr>
          <w:rFonts w:ascii="Calibri" w:hAnsi="Calibri"/>
          <w:b/>
          <w:bCs/>
        </w:rPr>
        <w:t>:</w:t>
      </w:r>
      <w:proofErr w:type="gramEnd"/>
      <w:r w:rsidRPr="007B66DA">
        <w:rPr>
          <w:rFonts w:ascii="Calibri" w:hAnsi="Calibri"/>
          <w:b/>
          <w:bCs/>
        </w:rPr>
        <w:t xml:space="preserve"> DESCRIBE table_name</w:t>
      </w:r>
      <w:r>
        <w:rPr>
          <w:rFonts w:ascii="Calibri" w:hAnsi="Calibri"/>
        </w:rPr>
        <w:t>; to desibe each column type .</w:t>
      </w:r>
    </w:p>
    <w:p w14:paraId="2C90AF16" w14:textId="77777777" w:rsidR="00DE7E33" w:rsidRDefault="00000000">
      <w:pPr>
        <w:pStyle w:val="TableTitle"/>
      </w:pPr>
      <w:r>
        <w:rPr>
          <w:sz w:val="22"/>
        </w:rPr>
        <w:t>For the description</w:t>
      </w:r>
    </w:p>
    <w:p w14:paraId="4599B828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>-- For categorical</w:t>
      </w:r>
    </w:p>
    <w:p w14:paraId="353AB637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 xml:space="preserve">SELECT column_name, </w:t>
      </w:r>
      <w:proofErr w:type="gramStart"/>
      <w:r w:rsidRPr="007B66DA">
        <w:rPr>
          <w:rFonts w:ascii="Calibri" w:hAnsi="Calibri"/>
          <w:b/>
          <w:bCs/>
        </w:rPr>
        <w:t>COUNT(</w:t>
      </w:r>
      <w:proofErr w:type="gramEnd"/>
      <w:r w:rsidRPr="007B66DA">
        <w:rPr>
          <w:rFonts w:ascii="Calibri" w:hAnsi="Calibri"/>
          <w:b/>
          <w:bCs/>
        </w:rPr>
        <w:t>*) AS count</w:t>
      </w:r>
    </w:p>
    <w:p w14:paraId="286D3419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lastRenderedPageBreak/>
        <w:t>FROM table_name</w:t>
      </w:r>
    </w:p>
    <w:p w14:paraId="00746DF1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>GROUP BY column_name</w:t>
      </w:r>
    </w:p>
    <w:p w14:paraId="0DAA5546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>ORDER BY count DESC;</w:t>
      </w:r>
    </w:p>
    <w:p w14:paraId="5A96240A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>-- For numeric</w:t>
      </w:r>
    </w:p>
    <w:p w14:paraId="4CF16F28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 xml:space="preserve">SELECT </w:t>
      </w:r>
      <w:proofErr w:type="gramStart"/>
      <w:r w:rsidRPr="007B66DA">
        <w:rPr>
          <w:rFonts w:ascii="Calibri" w:hAnsi="Calibri"/>
          <w:b/>
          <w:bCs/>
        </w:rPr>
        <w:t>MIN(</w:t>
      </w:r>
      <w:proofErr w:type="gramEnd"/>
      <w:r w:rsidRPr="007B66DA">
        <w:rPr>
          <w:rFonts w:ascii="Calibri" w:hAnsi="Calibri"/>
          <w:b/>
          <w:bCs/>
        </w:rPr>
        <w:t>column_name), MAX(column_name), AVG(column_name)</w:t>
      </w:r>
    </w:p>
    <w:p w14:paraId="654239AE" w14:textId="77777777" w:rsidR="00DE7E33" w:rsidRPr="007B66DA" w:rsidRDefault="00000000">
      <w:pPr>
        <w:rPr>
          <w:b/>
          <w:bCs/>
        </w:rPr>
      </w:pPr>
      <w:r w:rsidRPr="007B66DA">
        <w:rPr>
          <w:rFonts w:ascii="Calibri" w:hAnsi="Calibri"/>
          <w:b/>
          <w:bCs/>
        </w:rPr>
        <w:t>FROM table_name;</w:t>
      </w:r>
    </w:p>
    <w:p w14:paraId="38ABB47C" w14:textId="77777777" w:rsidR="00DE7E33" w:rsidRDefault="00000000">
      <w:pPr>
        <w:pStyle w:val="TableTitle"/>
      </w:pPr>
      <w:r>
        <w:rPr>
          <w:sz w:val="22"/>
        </w:rPr>
        <w:t>Top Results</w:t>
      </w:r>
    </w:p>
    <w:p w14:paraId="2E37BE95" w14:textId="77777777" w:rsidR="00DE7E33" w:rsidRDefault="00000000">
      <w:r>
        <w:rPr>
          <w:rFonts w:ascii="Calibri" w:hAnsi="Calibri"/>
        </w:rPr>
        <w:t>App\Models\Bot: 91</w:t>
      </w:r>
    </w:p>
    <w:p w14:paraId="2B972330" w14:textId="77777777" w:rsidR="00DE7E33" w:rsidRDefault="00000000">
      <w:r>
        <w:rPr>
          <w:rFonts w:ascii="Calibri" w:hAnsi="Calibri"/>
        </w:rPr>
        <w:t>App\Models\Chat: 58</w:t>
      </w:r>
    </w:p>
    <w:p w14:paraId="602D9FBC" w14:textId="77777777" w:rsidR="00DE7E33" w:rsidRDefault="00000000">
      <w:r>
        <w:rPr>
          <w:rFonts w:ascii="Calibri" w:hAnsi="Calibri"/>
        </w:rPr>
        <w:t>App\Models\User: 6</w:t>
      </w:r>
    </w:p>
    <w:p w14:paraId="5155CB15" w14:textId="77777777" w:rsidR="00DE7E33" w:rsidRDefault="00000000">
      <w:r>
        <w:rPr>
          <w:rFonts w:ascii="Calibri" w:hAnsi="Calibri"/>
        </w:rPr>
        <w:t>App\Models\Company: 6</w:t>
      </w:r>
    </w:p>
    <w:p w14:paraId="635CD206" w14:textId="77777777" w:rsidR="00DE7E33" w:rsidRDefault="00000000">
      <w:r>
        <w:rPr>
          <w:rFonts w:ascii="Calibri" w:hAnsi="Calibri"/>
        </w:rPr>
        <w:t>App\Models\Menu: 5</w:t>
      </w:r>
    </w:p>
    <w:p w14:paraId="7AF21182" w14:textId="77777777" w:rsidR="00DE7E33" w:rsidRDefault="00000000">
      <w:r>
        <w:rPr>
          <w:rFonts w:ascii="Calibri" w:hAnsi="Calibri"/>
        </w:rPr>
        <w:t>App\Models\Category: 5</w:t>
      </w:r>
    </w:p>
    <w:p w14:paraId="3396A68F" w14:textId="77777777" w:rsidR="00DE7E33" w:rsidRDefault="00000000">
      <w:r>
        <w:rPr>
          <w:rFonts w:ascii="Calibri" w:hAnsi="Calibri"/>
        </w:rPr>
        <w:t>App\Models\ObjectItem: 5</w:t>
      </w:r>
    </w:p>
    <w:p w14:paraId="35807904" w14:textId="77777777" w:rsidR="00DE7E33" w:rsidRDefault="00000000">
      <w:r>
        <w:rPr>
          <w:rFonts w:ascii="Calibri" w:hAnsi="Calibri"/>
        </w:rPr>
        <w:t>App\Models\Media: 5</w:t>
      </w:r>
    </w:p>
    <w:p w14:paraId="1CAF69B8" w14:textId="77777777" w:rsidR="00DE7E33" w:rsidRDefault="00000000">
      <w:r>
        <w:rPr>
          <w:rFonts w:ascii="Calibri" w:hAnsi="Calibri"/>
        </w:rPr>
        <w:t>Users: user_id (pk), name, email, email_verified_at (null all ), created_at, updated_at, phone(all nulls), dob(all nulls), photo(all nulls)</w:t>
      </w:r>
    </w:p>
    <w:p w14:paraId="10777477" w14:textId="77777777" w:rsidR="00DE7E33" w:rsidRDefault="00000000">
      <w:r>
        <w:rPr>
          <w:rFonts w:ascii="Calibri" w:hAnsi="Calibri"/>
          <w:b/>
        </w:rPr>
        <w:t>Row count: 6   the null columns can be dropped because they hold no insights.</w:t>
      </w:r>
    </w:p>
    <w:p w14:paraId="66F64D0B" w14:textId="77777777" w:rsidR="000269E7" w:rsidRPr="000269E7" w:rsidRDefault="00000000" w:rsidP="000269E7">
      <w:pPr>
        <w:rPr>
          <w:rFonts w:ascii="Calibri" w:hAnsi="Calibri"/>
          <w:b/>
          <w:bCs/>
        </w:rPr>
      </w:pPr>
      <w:proofErr w:type="spellStart"/>
      <w:r w:rsidRPr="000269E7">
        <w:rPr>
          <w:rFonts w:ascii="Calibri" w:hAnsi="Calibri"/>
          <w:b/>
          <w:bCs/>
        </w:rPr>
        <w:t>User_id</w:t>
      </w:r>
      <w:proofErr w:type="spellEnd"/>
      <w:r w:rsidRPr="000269E7">
        <w:rPr>
          <w:rFonts w:ascii="Calibri" w:hAnsi="Calibri"/>
          <w:b/>
          <w:bCs/>
        </w:rPr>
        <w:t xml:space="preserve">: </w:t>
      </w:r>
    </w:p>
    <w:p w14:paraId="12EBDDB8" w14:textId="2259B80B" w:rsidR="00DE7E33" w:rsidRDefault="00000000" w:rsidP="000269E7">
      <w:pPr>
        <w:rPr>
          <w:rFonts w:ascii="Calibri" w:hAnsi="Calibri"/>
        </w:rPr>
      </w:pPr>
      <w:r>
        <w:rPr>
          <w:rFonts w:ascii="Calibri" w:hAnsi="Calibri"/>
        </w:rPr>
        <w:t>photo: TEXT (NULL)</w:t>
      </w:r>
    </w:p>
    <w:p w14:paraId="7DA59037" w14:textId="10DC4B37" w:rsidR="00DE7E33" w:rsidRDefault="007B66DA">
      <w:pPr>
        <w:pStyle w:val="TableTitle"/>
        <w:rPr>
          <w:sz w:val="22"/>
        </w:rPr>
      </w:pPr>
      <w:r>
        <w:rPr>
          <w:sz w:val="22"/>
        </w:rPr>
        <w:t>insights:</w:t>
      </w:r>
      <w:r w:rsidR="00000000">
        <w:rPr>
          <w:sz w:val="22"/>
        </w:rPr>
        <w:t xml:space="preserve"> </w:t>
      </w:r>
    </w:p>
    <w:p w14:paraId="61E4550A" w14:textId="0D9E3C1E" w:rsidR="007B66DA" w:rsidRDefault="007B66DA" w:rsidP="007B66DA">
      <w:r>
        <w:t>All names appear exactly once</w:t>
      </w:r>
    </w:p>
    <w:p w14:paraId="539A8CE8" w14:textId="77777777" w:rsidR="00DE7E33" w:rsidRDefault="00000000">
      <w:r>
        <w:rPr>
          <w:rFonts w:ascii="Calibri" w:hAnsi="Calibri"/>
        </w:rPr>
        <w:t>bob</w:t>
      </w:r>
    </w:p>
    <w:p w14:paraId="6B1C9518" w14:textId="77777777" w:rsidR="00DE7E33" w:rsidRDefault="00000000">
      <w:r>
        <w:rPr>
          <w:rFonts w:ascii="Calibri" w:hAnsi="Calibri"/>
        </w:rPr>
        <w:t>Georges Mansour</w:t>
      </w:r>
    </w:p>
    <w:p w14:paraId="42909A60" w14:textId="77777777" w:rsidR="00DE7E33" w:rsidRDefault="00000000">
      <w:r>
        <w:rPr>
          <w:rFonts w:ascii="Calibri" w:hAnsi="Calibri"/>
        </w:rPr>
        <w:t>Selma Ouiguini</w:t>
      </w:r>
    </w:p>
    <w:p w14:paraId="407F3B01" w14:textId="77777777" w:rsidR="00DE7E33" w:rsidRDefault="00000000">
      <w:r>
        <w:rPr>
          <w:rFonts w:ascii="Calibri" w:hAnsi="Calibri"/>
        </w:rPr>
        <w:t>CTO</w:t>
      </w:r>
    </w:p>
    <w:p w14:paraId="6C075EF1" w14:textId="77777777" w:rsidR="00DE7E33" w:rsidRDefault="00000000">
      <w:r>
        <w:rPr>
          <w:rFonts w:ascii="Calibri" w:hAnsi="Calibri"/>
        </w:rPr>
        <w:lastRenderedPageBreak/>
        <w:t>Golden Ivory</w:t>
      </w:r>
    </w:p>
    <w:p w14:paraId="71D22BA0" w14:textId="77777777" w:rsidR="00DE7E33" w:rsidRDefault="00000000">
      <w:r>
        <w:rPr>
          <w:rFonts w:ascii="Calibri" w:hAnsi="Calibri"/>
        </w:rPr>
        <w:t>Jad Fawaz</w:t>
      </w:r>
    </w:p>
    <w:p w14:paraId="26E07E81" w14:textId="77777777" w:rsidR="00DE7E33" w:rsidRPr="007B66DA" w:rsidRDefault="00000000">
      <w:pPr>
        <w:pStyle w:val="TableTitle"/>
        <w:rPr>
          <w:color w:val="auto"/>
        </w:rPr>
      </w:pPr>
      <w:r w:rsidRPr="007B66DA">
        <w:rPr>
          <w:color w:val="auto"/>
          <w:sz w:val="22"/>
        </w:rPr>
        <w:t>Most Frequent Email Domains</w:t>
      </w:r>
    </w:p>
    <w:p w14:paraId="0D61EB91" w14:textId="77777777" w:rsidR="00DE7E33" w:rsidRDefault="00000000">
      <w:r>
        <w:rPr>
          <w:rFonts w:ascii="Calibri" w:hAnsi="Calibri"/>
        </w:rPr>
        <w:t>xpertbot.online: 3</w:t>
      </w:r>
    </w:p>
    <w:p w14:paraId="0096BED8" w14:textId="77777777" w:rsidR="00DE7E33" w:rsidRDefault="00000000">
      <w:r>
        <w:rPr>
          <w:rFonts w:ascii="Calibri" w:hAnsi="Calibri"/>
        </w:rPr>
        <w:t>panelys.com: 2</w:t>
      </w:r>
    </w:p>
    <w:p w14:paraId="32241B8B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gmail.com: 1</w:t>
      </w:r>
    </w:p>
    <w:p w14:paraId="3B26F1A4" w14:textId="77777777" w:rsidR="000269E7" w:rsidRDefault="000269E7"/>
    <w:p w14:paraId="2E416A61" w14:textId="080FF947" w:rsidR="00DE7E33" w:rsidRDefault="00000000">
      <w:r w:rsidRPr="000269E7">
        <w:rPr>
          <w:rFonts w:ascii="Calibri" w:hAnsi="Calibri"/>
          <w:b/>
          <w:bCs/>
        </w:rPr>
        <w:t>Bot_</w:t>
      </w:r>
      <w:proofErr w:type="gramStart"/>
      <w:r w:rsidRPr="000269E7">
        <w:rPr>
          <w:rFonts w:ascii="Calibri" w:hAnsi="Calibri"/>
          <w:b/>
          <w:bCs/>
        </w:rPr>
        <w:t>user :</w:t>
      </w:r>
      <w:proofErr w:type="gramEnd"/>
      <w:r>
        <w:rPr>
          <w:rFonts w:ascii="Calibri" w:hAnsi="Calibri"/>
        </w:rPr>
        <w:t xml:space="preserve"> </w:t>
      </w:r>
    </w:p>
    <w:p w14:paraId="1E9AEA23" w14:textId="77777777" w:rsidR="00DE7E33" w:rsidRDefault="00000000">
      <w:r>
        <w:rPr>
          <w:rFonts w:ascii="Calibri" w:hAnsi="Calibri"/>
          <w:b/>
        </w:rPr>
        <w:t>Total rows: 13 , created_at_nulls: 13updated_at_nulls: 13</w:t>
      </w:r>
    </w:p>
    <w:p w14:paraId="38150935" w14:textId="77777777" w:rsidR="00DE7E33" w:rsidRDefault="00000000">
      <w:r>
        <w:rPr>
          <w:rFonts w:ascii="Calibri" w:hAnsi="Calibri"/>
        </w:rPr>
        <w:t>Drop all nulls columns.</w:t>
      </w:r>
    </w:p>
    <w:p w14:paraId="1A0F1933" w14:textId="77777777" w:rsidR="00DE7E33" w:rsidRDefault="00000000">
      <w:r>
        <w:rPr>
          <w:rFonts w:ascii="Calibri" w:hAnsi="Calibri"/>
        </w:rPr>
        <w:t>id: INTEGER</w:t>
      </w:r>
    </w:p>
    <w:p w14:paraId="50467AB7" w14:textId="77777777" w:rsidR="00DE7E33" w:rsidRDefault="00000000">
      <w:r>
        <w:rPr>
          <w:rFonts w:ascii="Calibri" w:hAnsi="Calibri"/>
        </w:rPr>
        <w:t>bot_id: INTEGER</w:t>
      </w:r>
    </w:p>
    <w:p w14:paraId="3ADE995E" w14:textId="77777777" w:rsidR="00DE7E33" w:rsidRDefault="00000000">
      <w:r>
        <w:rPr>
          <w:rFonts w:ascii="Calibri" w:hAnsi="Calibri"/>
        </w:rPr>
        <w:t>user_id: INTEGER</w:t>
      </w:r>
    </w:p>
    <w:p w14:paraId="08AE91A7" w14:textId="77777777" w:rsidR="00DE7E33" w:rsidRDefault="00000000">
      <w:r>
        <w:rPr>
          <w:rFonts w:ascii="Calibri" w:hAnsi="Calibri"/>
        </w:rPr>
        <w:t>created_at: DATETIME (NULL)</w:t>
      </w:r>
    </w:p>
    <w:p w14:paraId="2C1679BA" w14:textId="77777777" w:rsidR="00DE7E33" w:rsidRDefault="00000000">
      <w:r>
        <w:rPr>
          <w:rFonts w:ascii="Calibri" w:hAnsi="Calibri"/>
        </w:rPr>
        <w:t>updated_at: DATETIME (NULL)</w:t>
      </w:r>
    </w:p>
    <w:p w14:paraId="7548A80A" w14:textId="77777777" w:rsidR="00DE7E33" w:rsidRDefault="00000000">
      <w:pPr>
        <w:pStyle w:val="TableTitle"/>
      </w:pPr>
      <w:r>
        <w:rPr>
          <w:sz w:val="22"/>
        </w:rPr>
        <w:t>Insights</w:t>
      </w:r>
    </w:p>
    <w:p w14:paraId="7F636ECE" w14:textId="77777777" w:rsidR="00DE7E33" w:rsidRDefault="00000000">
      <w:r>
        <w:rPr>
          <w:rFonts w:ascii="Calibri" w:hAnsi="Calibri"/>
        </w:rPr>
        <w:t>User Activity: User with user_id = 2 is the most active, associated with 8 bots.</w:t>
      </w:r>
    </w:p>
    <w:p w14:paraId="249ED9B0" w14:textId="77777777" w:rsidR="00DE7E33" w:rsidRDefault="00000000">
      <w:r>
        <w:rPr>
          <w:rFonts w:ascii="Calibri" w:hAnsi="Calibri"/>
        </w:rPr>
        <w:t>Bot Popularity: Bots with bot_id = 7, 12, and 15 are the most assigned (2-3 times each).</w:t>
      </w:r>
    </w:p>
    <w:p w14:paraId="7D11EA5C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Missing Timestamps: created_at and updated_at are missing for all entries.</w:t>
      </w:r>
    </w:p>
    <w:p w14:paraId="4FC165E7" w14:textId="77777777" w:rsidR="000269E7" w:rsidRDefault="000269E7"/>
    <w:p w14:paraId="3358B8D1" w14:textId="496F2709" w:rsidR="00DE7E33" w:rsidRDefault="00000000">
      <w:r>
        <w:rPr>
          <w:rFonts w:ascii="Calibri" w:hAnsi="Calibri"/>
        </w:rPr>
        <w:t xml:space="preserve">Bots: </w:t>
      </w:r>
    </w:p>
    <w:p w14:paraId="6DB70B41" w14:textId="77777777" w:rsidR="00DE7E33" w:rsidRDefault="00000000">
      <w:r>
        <w:rPr>
          <w:rFonts w:ascii="Calibri" w:hAnsi="Calibri"/>
          <w:b/>
        </w:rPr>
        <w:t xml:space="preserve">Row count: </w:t>
      </w:r>
      <w:proofErr w:type="gramStart"/>
      <w:r>
        <w:rPr>
          <w:rFonts w:ascii="Calibri" w:hAnsi="Calibri"/>
          <w:b/>
        </w:rPr>
        <w:t>10 ,</w:t>
      </w:r>
      <w:proofErr w:type="gramEnd"/>
      <w:r>
        <w:rPr>
          <w:rFonts w:ascii="Calibri" w:hAnsi="Calibri"/>
          <w:b/>
        </w:rPr>
        <w:t xml:space="preserve"> main_location_nulls: 2 (IDs 15, 16), opening_hours_nulls: 2 (IDs 15, 16)</w:t>
      </w:r>
    </w:p>
    <w:p w14:paraId="2237BAF2" w14:textId="77777777" w:rsidR="00DE7E33" w:rsidRDefault="00000000">
      <w:r>
        <w:rPr>
          <w:rFonts w:ascii="Calibri" w:hAnsi="Calibri"/>
        </w:rPr>
        <w:t>unavailable_message_nulls: 5 (IDs 1, 5, 7, 10, 14), limit_nulls: 8 (Only IDs 14, 15 have values)</w:t>
      </w:r>
    </w:p>
    <w:p w14:paraId="4F0B92FB" w14:textId="77777777" w:rsidR="00DE7E33" w:rsidRDefault="00000000">
      <w:r>
        <w:rPr>
          <w:rFonts w:ascii="Calibri" w:hAnsi="Calibri"/>
        </w:rPr>
        <w:t>assistant_id_nulls: 8 (Only IDs 2, 15 have values)</w:t>
      </w:r>
    </w:p>
    <w:p w14:paraId="0A128273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vector_store_id_nulls: 9 (Only ID 2 has a value), thread_id_nulls: 10 (All NULL)</w:t>
      </w:r>
    </w:p>
    <w:p w14:paraId="599D43B5" w14:textId="77777777" w:rsidR="000269E7" w:rsidRDefault="000269E7">
      <w:pPr>
        <w:rPr>
          <w:rFonts w:ascii="Calibri" w:hAnsi="Calibri"/>
        </w:rPr>
      </w:pPr>
    </w:p>
    <w:p w14:paraId="5E474998" w14:textId="77777777" w:rsidR="000269E7" w:rsidRDefault="000269E7"/>
    <w:p w14:paraId="5D5DC6F7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71A6C9C5" w14:textId="77777777" w:rsidR="00DE7E33" w:rsidRDefault="00000000">
      <w:r>
        <w:rPr>
          <w:rFonts w:ascii="Calibri" w:hAnsi="Calibri"/>
        </w:rPr>
        <w:t>Active Bots: 6/10 bots are active (status = 1).</w:t>
      </w:r>
    </w:p>
    <w:p w14:paraId="269774D1" w14:textId="77777777" w:rsidR="00DE7E33" w:rsidRDefault="00000000">
      <w:r>
        <w:rPr>
          <w:rFonts w:ascii="Calibri" w:hAnsi="Calibri"/>
        </w:rPr>
        <w:t>Language Preference: English is dominant (6/10 bots).</w:t>
      </w:r>
    </w:p>
    <w:p w14:paraId="1B693F48" w14:textId="77777777" w:rsidR="00DE7E33" w:rsidRDefault="00000000">
      <w:r>
        <w:rPr>
          <w:rFonts w:ascii="Calibri" w:hAnsi="Calibri"/>
        </w:rPr>
        <w:t>Model Standardization: 9/10 use gpt-4o-mini (check IDs 15-16 for possible typo).</w:t>
      </w:r>
    </w:p>
    <w:p w14:paraId="2FAD8054" w14:textId="77777777" w:rsidR="00DE7E33" w:rsidRDefault="00000000">
      <w:r>
        <w:rPr>
          <w:rFonts w:ascii="Calibri" w:hAnsi="Calibri"/>
        </w:rPr>
        <w:t>Category Spread: Evenly distributed across 3 categories.</w:t>
      </w:r>
    </w:p>
    <w:p w14:paraId="2E20E1D2" w14:textId="77777777" w:rsidR="00DE7E33" w:rsidRDefault="00000000">
      <w:r>
        <w:rPr>
          <w:rFonts w:ascii="Calibri" w:hAnsi="Calibri"/>
        </w:rPr>
        <w:t>Missing Data: thread_id is unused; limit and integration IDs (assistant_id, vector_store_id) are mostly NULL.</w:t>
      </w:r>
    </w:p>
    <w:p w14:paraId="3E83FDD2" w14:textId="77777777" w:rsidR="00DE7E33" w:rsidRDefault="00000000">
      <w:r>
        <w:rPr>
          <w:rFonts w:ascii="Calibri" w:hAnsi="Calibri"/>
        </w:rPr>
        <w:t>Categories: category_id(pk), name , created_at , updated_at</w:t>
      </w:r>
    </w:p>
    <w:p w14:paraId="68AD3488" w14:textId="77777777" w:rsidR="00DE7E33" w:rsidRDefault="00000000">
      <w:r>
        <w:rPr>
          <w:rFonts w:ascii="Calibri" w:hAnsi="Calibri"/>
          <w:b/>
        </w:rPr>
        <w:t>Row count: 5 ,  no null values,</w:t>
      </w:r>
    </w:p>
    <w:p w14:paraId="2B6EEECA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59CB90E0" w14:textId="77777777" w:rsidR="00DE7E33" w:rsidRDefault="00000000">
      <w:r>
        <w:rPr>
          <w:rFonts w:ascii="Calibri" w:hAnsi="Calibri"/>
        </w:rPr>
        <w:t>Completeness: The table is fully populated with no missing values.</w:t>
      </w:r>
    </w:p>
    <w:p w14:paraId="7181C4E1" w14:textId="77777777" w:rsidR="00DE7E33" w:rsidRDefault="00000000">
      <w:r>
        <w:rPr>
          <w:rFonts w:ascii="Calibri" w:hAnsi="Calibri"/>
        </w:rPr>
        <w:t>Uniqueness: All category names are distinct.</w:t>
      </w:r>
    </w:p>
    <w:p w14:paraId="1A6ACDF9" w14:textId="77777777" w:rsidR="00DE7E33" w:rsidRDefault="00000000">
      <w:r>
        <w:rPr>
          <w:rFonts w:ascii="Calibri" w:hAnsi="Calibri"/>
        </w:rPr>
        <w:t>ID Range: IDs range from 1 to 5 (average 3).</w:t>
      </w:r>
    </w:p>
    <w:p w14:paraId="0E6C8208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Timestamps: created_at and updated_at are identical for each record, suggesting automated creation without subsequent updates.</w:t>
      </w:r>
    </w:p>
    <w:p w14:paraId="5EB86B1A" w14:textId="77777777" w:rsidR="000269E7" w:rsidRDefault="000269E7"/>
    <w:p w14:paraId="73C525B3" w14:textId="63F1A660" w:rsidR="00DE7E33" w:rsidRPr="000269E7" w:rsidRDefault="00000000">
      <w:pPr>
        <w:rPr>
          <w:b/>
          <w:bCs/>
        </w:rPr>
      </w:pPr>
      <w:proofErr w:type="gramStart"/>
      <w:r w:rsidRPr="000269E7">
        <w:rPr>
          <w:rFonts w:ascii="Calibri" w:hAnsi="Calibri"/>
          <w:b/>
          <w:bCs/>
        </w:rPr>
        <w:t>Posts :</w:t>
      </w:r>
      <w:proofErr w:type="gramEnd"/>
      <w:r w:rsidRPr="000269E7">
        <w:rPr>
          <w:rFonts w:ascii="Calibri" w:hAnsi="Calibri"/>
          <w:b/>
          <w:bCs/>
        </w:rPr>
        <w:t xml:space="preserve"> </w:t>
      </w:r>
    </w:p>
    <w:p w14:paraId="6D443817" w14:textId="77777777" w:rsidR="00DE7E33" w:rsidRDefault="00000000">
      <w:r>
        <w:rPr>
          <w:rFonts w:ascii="Calibri" w:hAnsi="Calibri"/>
        </w:rPr>
        <w:t>Table is empty. (cant get insights from)</w:t>
      </w:r>
    </w:p>
    <w:p w14:paraId="7C299B57" w14:textId="3078A726" w:rsidR="00DE7E33" w:rsidRPr="00017F24" w:rsidRDefault="00000000">
      <w:pPr>
        <w:rPr>
          <w:color w:val="1F497D" w:themeColor="text2"/>
        </w:rPr>
      </w:pPr>
      <w:r w:rsidRPr="00017F24">
        <w:rPr>
          <w:rFonts w:ascii="Calibri" w:hAnsi="Calibri"/>
          <w:color w:val="1F497D" w:themeColor="text2"/>
        </w:rPr>
        <w:t>Analysis:</w:t>
      </w:r>
    </w:p>
    <w:p w14:paraId="6339543C" w14:textId="77777777" w:rsidR="00DE7E33" w:rsidRDefault="00000000">
      <w:r>
        <w:rPr>
          <w:rFonts w:ascii="Calibri" w:hAnsi="Calibri"/>
        </w:rPr>
        <w:t>- Records: Header only</w:t>
      </w:r>
    </w:p>
    <w:p w14:paraId="296176E9" w14:textId="77777777" w:rsidR="00DE7E33" w:rsidRDefault="00000000">
      <w:r>
        <w:rPr>
          <w:rFonts w:ascii="Calibri" w:hAnsi="Calibri"/>
        </w:rPr>
        <w:t>- Nullable fields: published_at</w:t>
      </w:r>
    </w:p>
    <w:p w14:paraId="1B1B9ED1" w14:textId="77777777" w:rsidR="00DE7E33" w:rsidRDefault="00000000">
      <w:pPr>
        <w:pStyle w:val="TableTitle"/>
      </w:pPr>
      <w:r>
        <w:rPr>
          <w:sz w:val="22"/>
        </w:rPr>
        <w:t>- Expected distributions</w:t>
      </w:r>
    </w:p>
    <w:p w14:paraId="0DA8670F" w14:textId="77777777" w:rsidR="00DE7E33" w:rsidRDefault="00000000">
      <w:r>
        <w:rPr>
          <w:rFonts w:ascii="Calibri" w:hAnsi="Calibri"/>
        </w:rPr>
        <w:t>- status: Likely mostly 'published'</w:t>
      </w:r>
    </w:p>
    <w:p w14:paraId="10866798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published_at</w:t>
      </w:r>
      <w:proofErr w:type="spellEnd"/>
      <w:r>
        <w:rPr>
          <w:rFonts w:ascii="Calibri" w:hAnsi="Calibri"/>
        </w:rPr>
        <w:t>: NULL for drafts</w:t>
      </w:r>
    </w:p>
    <w:p w14:paraId="7E0B547B" w14:textId="77777777" w:rsidR="000269E7" w:rsidRDefault="000269E7">
      <w:pPr>
        <w:rPr>
          <w:rFonts w:ascii="Calibri" w:hAnsi="Calibri"/>
        </w:rPr>
      </w:pPr>
    </w:p>
    <w:p w14:paraId="1CB7AFB5" w14:textId="77777777" w:rsidR="000269E7" w:rsidRDefault="000269E7"/>
    <w:p w14:paraId="0F40EE17" w14:textId="755A51A4" w:rsidR="00DE7E33" w:rsidRDefault="00000000">
      <w:proofErr w:type="spellStart"/>
      <w:r w:rsidRPr="000269E7">
        <w:rPr>
          <w:rFonts w:ascii="Calibri" w:hAnsi="Calibri"/>
          <w:b/>
          <w:bCs/>
        </w:rPr>
        <w:t>Post_</w:t>
      </w:r>
      <w:proofErr w:type="gramStart"/>
      <w:r w:rsidRPr="000269E7">
        <w:rPr>
          <w:rFonts w:ascii="Calibri" w:hAnsi="Calibri"/>
          <w:b/>
          <w:bCs/>
        </w:rPr>
        <w:t>photo</w:t>
      </w:r>
      <w:proofErr w:type="spellEnd"/>
      <w:r w:rsidRPr="000269E7">
        <w:rPr>
          <w:rFonts w:ascii="Calibri" w:hAnsi="Calibri"/>
          <w:b/>
          <w:bCs/>
        </w:rPr>
        <w:t xml:space="preserve"> :</w:t>
      </w:r>
      <w:proofErr w:type="gramEnd"/>
      <w:r>
        <w:rPr>
          <w:rFonts w:ascii="Calibri" w:hAnsi="Calibri"/>
        </w:rPr>
        <w:t xml:space="preserve"> </w:t>
      </w:r>
    </w:p>
    <w:p w14:paraId="48FAA0DA" w14:textId="77777777" w:rsidR="00DE7E33" w:rsidRDefault="00000000">
      <w:r>
        <w:rPr>
          <w:rFonts w:ascii="Calibri" w:hAnsi="Calibri"/>
        </w:rPr>
        <w:t>Table is empty</w:t>
      </w:r>
    </w:p>
    <w:p w14:paraId="5C7C42EE" w14:textId="0EF7901A" w:rsidR="00DE7E33" w:rsidRPr="00017F24" w:rsidRDefault="00000000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 xml:space="preserve"> Analysis:</w:t>
      </w:r>
    </w:p>
    <w:p w14:paraId="26207935" w14:textId="77777777" w:rsidR="00DE7E33" w:rsidRDefault="00000000">
      <w:r>
        <w:rPr>
          <w:rFonts w:ascii="Calibri" w:hAnsi="Calibri"/>
        </w:rPr>
        <w:t>- Records: Header only (no data rows)</w:t>
      </w:r>
    </w:p>
    <w:p w14:paraId="46D6AA70" w14:textId="77777777" w:rsidR="00DE7E33" w:rsidRDefault="00000000">
      <w:r>
        <w:rPr>
          <w:rFonts w:ascii="Calibri" w:hAnsi="Calibri"/>
        </w:rPr>
        <w:t>- All fields appear required (no NULLs in header)</w:t>
      </w:r>
    </w:p>
    <w:p w14:paraId="34556FC4" w14:textId="77777777" w:rsidR="00DE7E33" w:rsidRDefault="00000000">
      <w:pPr>
        <w:pStyle w:val="TableTitle"/>
      </w:pPr>
      <w:r>
        <w:rPr>
          <w:sz w:val="22"/>
        </w:rPr>
        <w:t>- Expected distributions</w:t>
      </w:r>
    </w:p>
    <w:p w14:paraId="4CAD8D51" w14:textId="77777777" w:rsidR="00DE7E33" w:rsidRDefault="00000000">
      <w:r>
        <w:rPr>
          <w:rFonts w:ascii="Calibri" w:hAnsi="Calibri"/>
        </w:rPr>
        <w:t>- is_cover: Likely mostly false (only 1 cover per post)</w:t>
      </w:r>
    </w:p>
    <w:p w14:paraId="39133178" w14:textId="77777777" w:rsidR="00DE7E33" w:rsidRDefault="00000000">
      <w:r>
        <w:rPr>
          <w:rFonts w:ascii="Calibri" w:hAnsi="Calibri"/>
        </w:rPr>
        <w:t>- post_id: Foreign key distribution matching posts</w:t>
      </w:r>
    </w:p>
    <w:p w14:paraId="305DA8A7" w14:textId="24FAFB63" w:rsidR="00DE7E33" w:rsidRDefault="00000000">
      <w:r w:rsidRPr="000269E7">
        <w:rPr>
          <w:rFonts w:ascii="Calibri" w:hAnsi="Calibri"/>
          <w:b/>
          <w:bCs/>
        </w:rPr>
        <w:t>Refugees:</w:t>
      </w:r>
      <w:r>
        <w:rPr>
          <w:rFonts w:ascii="Calibri" w:hAnsi="Calibri"/>
        </w:rPr>
        <w:t xml:space="preserve"> </w:t>
      </w:r>
    </w:p>
    <w:p w14:paraId="24E21975" w14:textId="77777777" w:rsidR="00017F24" w:rsidRPr="00017F24" w:rsidRDefault="00000000">
      <w:pPr>
        <w:pStyle w:val="TableTitle"/>
        <w:rPr>
          <w:color w:val="auto"/>
          <w:sz w:val="22"/>
        </w:rPr>
      </w:pPr>
      <w:r w:rsidRPr="00017F24">
        <w:rPr>
          <w:color w:val="auto"/>
          <w:sz w:val="22"/>
        </w:rPr>
        <w:t xml:space="preserve">Empty table. </w:t>
      </w:r>
    </w:p>
    <w:p w14:paraId="141BE344" w14:textId="16C529D2" w:rsidR="00DE7E33" w:rsidRDefault="00000000">
      <w:pPr>
        <w:pStyle w:val="TableTitle"/>
      </w:pPr>
      <w:r>
        <w:rPr>
          <w:sz w:val="22"/>
        </w:rPr>
        <w:t>Analysis</w:t>
      </w:r>
    </w:p>
    <w:p w14:paraId="0CEA5DF4" w14:textId="77777777" w:rsidR="00DE7E33" w:rsidRDefault="00000000">
      <w:r>
        <w:rPr>
          <w:rFonts w:ascii="Calibri" w:hAnsi="Calibri"/>
        </w:rPr>
        <w:t>- Records: Header only</w:t>
      </w:r>
    </w:p>
    <w:p w14:paraId="1623209A" w14:textId="77777777" w:rsidR="00DE7E33" w:rsidRDefault="00000000">
      <w:pPr>
        <w:pStyle w:val="TableTitle"/>
      </w:pPr>
      <w:r>
        <w:rPr>
          <w:sz w:val="22"/>
        </w:rPr>
        <w:t>- High nullability expected in</w:t>
      </w:r>
    </w:p>
    <w:p w14:paraId="5CA667F2" w14:textId="77777777" w:rsidR="00DE7E33" w:rsidRDefault="00000000">
      <w:r>
        <w:rPr>
          <w:rFonts w:ascii="Calibri" w:hAnsi="Calibri"/>
        </w:rPr>
        <w:t>- emergency_contact, health_info, dependents_details</w:t>
      </w:r>
    </w:p>
    <w:p w14:paraId="76EE8AFF" w14:textId="77777777" w:rsidR="00DE7E33" w:rsidRDefault="00000000">
      <w:pPr>
        <w:pStyle w:val="TableTitle"/>
      </w:pPr>
      <w:r>
        <w:rPr>
          <w:sz w:val="22"/>
        </w:rPr>
        <w:t>- Key distributions</w:t>
      </w:r>
    </w:p>
    <w:p w14:paraId="385761E8" w14:textId="77777777" w:rsidR="00DE7E33" w:rsidRDefault="00000000">
      <w:r>
        <w:rPr>
          <w:rFonts w:ascii="Calibri" w:hAnsi="Calibri"/>
        </w:rPr>
        <w:t>- gender: Likely balanced male/female</w:t>
      </w:r>
    </w:p>
    <w:p w14:paraId="0B53D222" w14:textId="77777777" w:rsidR="00DE7E33" w:rsidRDefault="00000000">
      <w:r>
        <w:rPr>
          <w:rFonts w:ascii="Calibri" w:hAnsi="Calibri"/>
        </w:rPr>
        <w:t>- dependents_count: Right-skewed (mostly 0-3)</w:t>
      </w:r>
    </w:p>
    <w:p w14:paraId="29B11574" w14:textId="4B8AD3B7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Plans: </w:t>
      </w:r>
    </w:p>
    <w:p w14:paraId="0990D856" w14:textId="77777777" w:rsidR="00DE7E33" w:rsidRDefault="00000000">
      <w:pPr>
        <w:pStyle w:val="TableTitle"/>
      </w:pPr>
      <w:r>
        <w:rPr>
          <w:sz w:val="22"/>
        </w:rPr>
        <w:t xml:space="preserve">Count rows: </w:t>
      </w:r>
      <w:proofErr w:type="gramStart"/>
      <w:r>
        <w:rPr>
          <w:sz w:val="22"/>
        </w:rPr>
        <w:t>3,  no</w:t>
      </w:r>
      <w:proofErr w:type="gramEnd"/>
      <w:r>
        <w:rPr>
          <w:sz w:val="22"/>
        </w:rPr>
        <w:t xml:space="preserve"> nulls , // Analysis</w:t>
      </w:r>
    </w:p>
    <w:p w14:paraId="14C822E0" w14:textId="77777777" w:rsidR="00DE7E33" w:rsidRDefault="00000000">
      <w:r>
        <w:rPr>
          <w:rFonts w:ascii="Calibri" w:hAnsi="Calibri"/>
        </w:rPr>
        <w:t>- Records: 3 plans (Basic, Standard, Premium)</w:t>
      </w:r>
    </w:p>
    <w:p w14:paraId="5CEEB7BA" w14:textId="77777777" w:rsidR="00DE7E33" w:rsidRDefault="00000000">
      <w:r>
        <w:rPr>
          <w:rFonts w:ascii="Calibri" w:hAnsi="Calibri"/>
        </w:rPr>
        <w:t>- No NULLs in sample data</w:t>
      </w:r>
    </w:p>
    <w:p w14:paraId="4D0B37EE" w14:textId="77777777" w:rsidR="00DE7E33" w:rsidRDefault="00000000">
      <w:pPr>
        <w:pStyle w:val="TableTitle"/>
      </w:pPr>
      <w:r>
        <w:rPr>
          <w:sz w:val="22"/>
        </w:rPr>
        <w:t>- Price distributions</w:t>
      </w:r>
    </w:p>
    <w:p w14:paraId="426D8BBD" w14:textId="77777777" w:rsidR="00DE7E33" w:rsidRDefault="00000000">
      <w:r>
        <w:rPr>
          <w:rFonts w:ascii="Calibri" w:hAnsi="Calibri"/>
        </w:rPr>
        <w:t>- monthly_price: 60, 150, 300 (clear tiers)</w:t>
      </w:r>
    </w:p>
    <w:p w14:paraId="7F96A92C" w14:textId="77777777" w:rsidR="00DE7E33" w:rsidRDefault="00000000">
      <w:r>
        <w:rPr>
          <w:rFonts w:ascii="Calibri" w:hAnsi="Calibri"/>
        </w:rPr>
        <w:lastRenderedPageBreak/>
        <w:t>- yearly_price: Exactly 12x monthly (100% discount)</w:t>
      </w:r>
    </w:p>
    <w:p w14:paraId="51E5032E" w14:textId="77777777" w:rsidR="00DE7E33" w:rsidRDefault="00000000">
      <w:pPr>
        <w:pStyle w:val="TableTitle"/>
      </w:pPr>
      <w:r>
        <w:rPr>
          <w:sz w:val="22"/>
        </w:rPr>
        <w:t>- Limits show clear progression</w:t>
      </w:r>
    </w:p>
    <w:p w14:paraId="59B7E1D6" w14:textId="77777777" w:rsidR="00DE7E33" w:rsidRDefault="00000000">
      <w:r>
        <w:rPr>
          <w:rFonts w:ascii="Calibri" w:hAnsi="Calibri"/>
        </w:rPr>
        <w:t>- 3d_items_limit: 10 → 50 → 100</w:t>
      </w:r>
    </w:p>
    <w:p w14:paraId="7E5FBEAE" w14:textId="77777777" w:rsidR="00DE7E33" w:rsidRDefault="00000000">
      <w:r>
        <w:rPr>
          <w:rFonts w:ascii="Calibri" w:hAnsi="Calibri"/>
        </w:rPr>
        <w:t>- api_limit: 1000 → 5000 → 10000</w:t>
      </w:r>
    </w:p>
    <w:p w14:paraId="3A2327A6" w14:textId="27E8E9A6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Orders: </w:t>
      </w:r>
    </w:p>
    <w:p w14:paraId="71B4F0AE" w14:textId="77777777" w:rsidR="00DE7E33" w:rsidRDefault="00000000">
      <w:r>
        <w:rPr>
          <w:rFonts w:ascii="Calibri" w:hAnsi="Calibri"/>
          <w:b/>
        </w:rPr>
        <w:t>Count rows: 5,</w:t>
      </w:r>
    </w:p>
    <w:p w14:paraId="45823A32" w14:textId="1C7B2FB0" w:rsidR="00DE7E33" w:rsidRPr="00017F24" w:rsidRDefault="00000000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2FFF7B17" w14:textId="77777777" w:rsidR="00DE7E33" w:rsidRDefault="00000000">
      <w:r>
        <w:rPr>
          <w:rFonts w:ascii="Calibri" w:hAnsi="Calibri"/>
        </w:rPr>
        <w:t>- Records: 5 orders</w:t>
      </w:r>
    </w:p>
    <w:p w14:paraId="7721DC8C" w14:textId="77777777" w:rsidR="00DE7E33" w:rsidRDefault="00000000">
      <w:pPr>
        <w:pStyle w:val="TableTitle"/>
      </w:pPr>
      <w:r>
        <w:rPr>
          <w:sz w:val="22"/>
        </w:rPr>
        <w:t>- NULLs</w:t>
      </w:r>
    </w:p>
    <w:p w14:paraId="6916D3BA" w14:textId="77777777" w:rsidR="00DE7E33" w:rsidRDefault="00000000">
      <w:r>
        <w:rPr>
          <w:rFonts w:ascii="Calibri" w:hAnsi="Calibri"/>
        </w:rPr>
        <w:t>- 3/5 have NULL delivery_address</w:t>
      </w:r>
    </w:p>
    <w:p w14:paraId="2BC583ED" w14:textId="77777777" w:rsidR="00DE7E33" w:rsidRDefault="00000000">
      <w:r>
        <w:rPr>
          <w:rFonts w:ascii="Calibri" w:hAnsi="Calibri"/>
        </w:rPr>
        <w:t>- All estimated_delivery_time are NULL</w:t>
      </w:r>
    </w:p>
    <w:p w14:paraId="5362F084" w14:textId="77777777" w:rsidR="00DE7E33" w:rsidRDefault="00000000">
      <w:pPr>
        <w:pStyle w:val="TableTitle"/>
      </w:pPr>
      <w:r>
        <w:rPr>
          <w:sz w:val="22"/>
        </w:rPr>
        <w:t>- Status distribution</w:t>
      </w:r>
    </w:p>
    <w:p w14:paraId="15B1D47E" w14:textId="77777777" w:rsidR="00DE7E33" w:rsidRDefault="00000000">
      <w:r>
        <w:rPr>
          <w:rFonts w:ascii="Calibri" w:hAnsi="Calibri"/>
        </w:rPr>
        <w:t>- delivered: 3</w:t>
      </w:r>
    </w:p>
    <w:p w14:paraId="6231A5C3" w14:textId="77777777" w:rsidR="00DE7E33" w:rsidRDefault="00000000">
      <w:r>
        <w:rPr>
          <w:rFonts w:ascii="Calibri" w:hAnsi="Calibri"/>
        </w:rPr>
        <w:t>- ready: 1</w:t>
      </w:r>
    </w:p>
    <w:p w14:paraId="25B10854" w14:textId="77777777" w:rsidR="00DE7E33" w:rsidRDefault="00000000">
      <w:r>
        <w:rPr>
          <w:rFonts w:ascii="Calibri" w:hAnsi="Calibri"/>
        </w:rPr>
        <w:t>- pending: 1</w:t>
      </w:r>
    </w:p>
    <w:p w14:paraId="139933DE" w14:textId="77777777" w:rsidR="00DE7E33" w:rsidRDefault="00000000">
      <w:r>
        <w:rPr>
          <w:rFonts w:ascii="Calibri" w:hAnsi="Calibri"/>
        </w:rPr>
        <w:t>- Total amounts: 5500-19500 range</w:t>
      </w:r>
    </w:p>
    <w:p w14:paraId="77678BB6" w14:textId="77777777" w:rsidR="00DE7E33" w:rsidRDefault="00000000">
      <w:r>
        <w:rPr>
          <w:rFonts w:ascii="Calibri" w:hAnsi="Calibri"/>
        </w:rPr>
        <w:t>- Customer "Hussein" appears twice (repeat customer)</w:t>
      </w:r>
    </w:p>
    <w:p w14:paraId="5A67AA92" w14:textId="7BFEE892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Order_items: </w:t>
      </w:r>
    </w:p>
    <w:p w14:paraId="56077AC7" w14:textId="77777777" w:rsidR="00DE7E33" w:rsidRDefault="00000000">
      <w:r>
        <w:rPr>
          <w:rFonts w:ascii="Calibri" w:hAnsi="Calibri"/>
          <w:b/>
        </w:rPr>
        <w:t>Count rows: 8    drop column special_instructions cuz it is all null</w:t>
      </w:r>
    </w:p>
    <w:p w14:paraId="77FE1907" w14:textId="02770D4E" w:rsidR="00DE7E33" w:rsidRPr="00017F24" w:rsidRDefault="00000000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6A132198" w14:textId="77777777" w:rsidR="00DE7E33" w:rsidRDefault="00000000">
      <w:r>
        <w:rPr>
          <w:rFonts w:ascii="Calibri" w:hAnsi="Calibri"/>
        </w:rPr>
        <w:t>- Records: 8 order items</w:t>
      </w:r>
    </w:p>
    <w:p w14:paraId="7AFCAE64" w14:textId="77777777" w:rsidR="00DE7E33" w:rsidRDefault="00000000">
      <w:r>
        <w:rPr>
          <w:rFonts w:ascii="Calibri" w:hAnsi="Calibri"/>
        </w:rPr>
        <w:t>- NULLs: All special_instructions are NULL</w:t>
      </w:r>
    </w:p>
    <w:p w14:paraId="4ABB1AED" w14:textId="77777777" w:rsidR="00DE7E33" w:rsidRDefault="00000000">
      <w:pPr>
        <w:pStyle w:val="TableTitle"/>
      </w:pPr>
      <w:r>
        <w:rPr>
          <w:sz w:val="22"/>
        </w:rPr>
        <w:t>- Distributions</w:t>
      </w:r>
    </w:p>
    <w:p w14:paraId="0704E5D2" w14:textId="77777777" w:rsidR="00DE7E33" w:rsidRDefault="00000000">
      <w:r>
        <w:rPr>
          <w:rFonts w:ascii="Calibri" w:hAnsi="Calibri"/>
        </w:rPr>
        <w:t>- quantity: All 1 (no multi-quantity orders)</w:t>
      </w:r>
    </w:p>
    <w:p w14:paraId="61F15618" w14:textId="77777777" w:rsidR="00DE7E33" w:rsidRDefault="00000000">
      <w:r>
        <w:rPr>
          <w:rFonts w:ascii="Calibri" w:hAnsi="Calibri"/>
        </w:rPr>
        <w:t>- unit_price: Ranges 5500-10500 (currency?)</w:t>
      </w:r>
    </w:p>
    <w:p w14:paraId="0280C864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lastRenderedPageBreak/>
        <w:t>- menu_item_id: 44 and 71 appear twice (popular items)</w:t>
      </w:r>
    </w:p>
    <w:p w14:paraId="48B95F84" w14:textId="77777777" w:rsidR="000269E7" w:rsidRDefault="000269E7">
      <w:pPr>
        <w:rPr>
          <w:rFonts w:ascii="Calibri" w:hAnsi="Calibri"/>
        </w:rPr>
      </w:pPr>
    </w:p>
    <w:p w14:paraId="21446C52" w14:textId="77777777" w:rsidR="000269E7" w:rsidRDefault="000269E7"/>
    <w:p w14:paraId="2194467F" w14:textId="58FC4600" w:rsidR="00DE7E33" w:rsidRDefault="00000000">
      <w:r w:rsidRPr="000269E7">
        <w:rPr>
          <w:rFonts w:ascii="Calibri" w:hAnsi="Calibri"/>
          <w:b/>
          <w:bCs/>
        </w:rPr>
        <w:t>Menus:</w:t>
      </w:r>
      <w:r>
        <w:rPr>
          <w:rFonts w:ascii="Calibri" w:hAnsi="Calibri"/>
        </w:rPr>
        <w:t xml:space="preserve"> </w:t>
      </w:r>
    </w:p>
    <w:p w14:paraId="50614962" w14:textId="77777777" w:rsidR="00DE7E33" w:rsidRDefault="00000000">
      <w:r>
        <w:rPr>
          <w:rFonts w:ascii="Calibri" w:hAnsi="Calibri"/>
          <w:b/>
        </w:rPr>
        <w:t>Count rows: 4</w:t>
      </w:r>
    </w:p>
    <w:p w14:paraId="6B0AA61E" w14:textId="149DC8B6" w:rsidR="00DE7E33" w:rsidRPr="00017F24" w:rsidRDefault="00000000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1293C16A" w14:textId="77777777" w:rsidR="00DE7E33" w:rsidRDefault="00000000">
      <w:r>
        <w:rPr>
          <w:rFonts w:ascii="Calibri" w:hAnsi="Calibri"/>
        </w:rPr>
        <w:t>- Records: 4 menus</w:t>
      </w:r>
    </w:p>
    <w:p w14:paraId="496FC45E" w14:textId="77777777" w:rsidR="00DE7E33" w:rsidRDefault="00000000">
      <w:r>
        <w:rPr>
          <w:rFonts w:ascii="Calibri" w:hAnsi="Calibri"/>
        </w:rPr>
        <w:t>- No NULL values in sample data</w:t>
      </w:r>
    </w:p>
    <w:p w14:paraId="5FCD2137" w14:textId="77777777" w:rsidR="00DE7E33" w:rsidRDefault="00000000">
      <w:r>
        <w:rPr>
          <w:rFonts w:ascii="Calibri" w:hAnsi="Calibri"/>
        </w:rPr>
        <w:t>- All menus use "FCFA" currency except one with "Fcfa" (inconsistency)</w:t>
      </w:r>
    </w:p>
    <w:p w14:paraId="5B80175E" w14:textId="77777777" w:rsidR="00DE7E33" w:rsidRDefault="00000000">
      <w:r>
        <w:rPr>
          <w:rFonts w:ascii="Calibri" w:hAnsi="Calibri"/>
        </w:rPr>
        <w:t>- All PDF paths follow similar pattern</w:t>
      </w:r>
    </w:p>
    <w:p w14:paraId="5C0D4990" w14:textId="77777777" w:rsidR="00DE7E33" w:rsidRDefault="00000000">
      <w:r>
        <w:rPr>
          <w:rFonts w:ascii="Calibri" w:hAnsi="Calibri"/>
        </w:rPr>
        <w:t>- Time between creation and update varies (Em Sherif updated 4 days later)</w:t>
      </w:r>
    </w:p>
    <w:p w14:paraId="04CC000B" w14:textId="61166163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Menu_items: </w:t>
      </w:r>
    </w:p>
    <w:p w14:paraId="212A5A99" w14:textId="77777777" w:rsidR="00DE7E33" w:rsidRDefault="00000000">
      <w:r>
        <w:rPr>
          <w:rFonts w:ascii="Calibri" w:hAnsi="Calibri"/>
          <w:b/>
        </w:rPr>
        <w:t>Count rows: 139</w:t>
      </w:r>
    </w:p>
    <w:p w14:paraId="2A1000CE" w14:textId="49B246FB" w:rsidR="00DE7E33" w:rsidRPr="00017F24" w:rsidRDefault="00000000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42FBA903" w14:textId="77777777" w:rsidR="00DE7E33" w:rsidRDefault="00000000">
      <w:r>
        <w:rPr>
          <w:rFonts w:ascii="Calibri" w:hAnsi="Calibri"/>
        </w:rPr>
        <w:t>- Records: 139 items (92 from menu_id=1, 4 from menu_id=3, 43 from menu_id=4)</w:t>
      </w:r>
    </w:p>
    <w:p w14:paraId="4B8FA38B" w14:textId="77777777" w:rsidR="00DE7E33" w:rsidRDefault="00000000">
      <w:r>
        <w:rPr>
          <w:rFonts w:ascii="Calibri" w:hAnsi="Calibri"/>
        </w:rPr>
        <w:t>- No NULL values except some empty descriptions in menu_id=4</w:t>
      </w:r>
    </w:p>
    <w:p w14:paraId="6081E1F6" w14:textId="77777777" w:rsidR="00DE7E33" w:rsidRDefault="00000000">
      <w:pPr>
        <w:pStyle w:val="TableTitle"/>
      </w:pPr>
      <w:r>
        <w:rPr>
          <w:sz w:val="22"/>
        </w:rPr>
        <w:t>- Price distribution</w:t>
      </w:r>
    </w:p>
    <w:p w14:paraId="71C68BBB" w14:textId="77777777" w:rsidR="00DE7E33" w:rsidRDefault="00000000">
      <w:r>
        <w:rPr>
          <w:rFonts w:ascii="Calibri" w:hAnsi="Calibri"/>
        </w:rPr>
        <w:t>- Menu 1: 4000-13500 FCFA (avg ~7500)</w:t>
      </w:r>
    </w:p>
    <w:p w14:paraId="68EB7E51" w14:textId="77777777" w:rsidR="00DE7E33" w:rsidRDefault="00000000">
      <w:r>
        <w:rPr>
          <w:rFonts w:ascii="Calibri" w:hAnsi="Calibri"/>
        </w:rPr>
        <w:t>- Menu 3: 15000-75000 FCFA (luxury shoes)</w:t>
      </w:r>
    </w:p>
    <w:p w14:paraId="2D59CD28" w14:textId="77777777" w:rsidR="00DE7E33" w:rsidRDefault="00000000">
      <w:r>
        <w:rPr>
          <w:rFonts w:ascii="Calibri" w:hAnsi="Calibri"/>
        </w:rPr>
        <w:t>- Menu 4: 1000-17000 FCFA</w:t>
      </w:r>
    </w:p>
    <w:p w14:paraId="6920484D" w14:textId="77777777" w:rsidR="00DE7E33" w:rsidRDefault="00000000">
      <w:pPr>
        <w:pStyle w:val="TableTitle"/>
      </w:pPr>
      <w:r>
        <w:rPr>
          <w:sz w:val="22"/>
        </w:rPr>
        <w:t>- Calorie insights</w:t>
      </w:r>
    </w:p>
    <w:p w14:paraId="1682AAD6" w14:textId="77777777" w:rsidR="00DE7E33" w:rsidRDefault="00000000">
      <w:r>
        <w:rPr>
          <w:rFonts w:ascii="Calibri" w:hAnsi="Calibri"/>
        </w:rPr>
        <w:t>- Highest: "BURGER EM SHERIF" (600 cal)</w:t>
      </w:r>
    </w:p>
    <w:p w14:paraId="2DE086B2" w14:textId="77777777" w:rsidR="00DE7E33" w:rsidRDefault="00000000">
      <w:r>
        <w:rPr>
          <w:rFonts w:ascii="Calibri" w:hAnsi="Calibri"/>
        </w:rPr>
        <w:t>- Lowest: Shisha items (0-200 cal)</w:t>
      </w:r>
    </w:p>
    <w:p w14:paraId="199C21EC" w14:textId="77777777" w:rsidR="00DE7E33" w:rsidRDefault="00000000">
      <w:pPr>
        <w:pStyle w:val="TableTitle"/>
      </w:pPr>
      <w:r>
        <w:rPr>
          <w:sz w:val="22"/>
        </w:rPr>
        <w:t>- Popular categories in Menu 1</w:t>
      </w:r>
    </w:p>
    <w:p w14:paraId="15CE2A9C" w14:textId="77777777" w:rsidR="00DE7E33" w:rsidRDefault="00000000">
      <w:r>
        <w:rPr>
          <w:rFonts w:ascii="Calibri" w:hAnsi="Calibri"/>
        </w:rPr>
        <w:t>- Breakfast items (4000-8500 FCFA)</w:t>
      </w:r>
    </w:p>
    <w:p w14:paraId="21456E47" w14:textId="77777777" w:rsidR="00DE7E33" w:rsidRDefault="00000000">
      <w:r>
        <w:rPr>
          <w:rFonts w:ascii="Calibri" w:hAnsi="Calibri"/>
        </w:rPr>
        <w:lastRenderedPageBreak/>
        <w:t>- Salads (6500-12000 FCFA)</w:t>
      </w:r>
    </w:p>
    <w:p w14:paraId="7FA457D4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- Desserts (7000-9500 FCFA)</w:t>
      </w:r>
    </w:p>
    <w:p w14:paraId="3390BC66" w14:textId="77777777" w:rsidR="000269E7" w:rsidRDefault="000269E7"/>
    <w:p w14:paraId="5ECA6F80" w14:textId="52986FF1" w:rsidR="00DE7E33" w:rsidRDefault="00000000">
      <w:r w:rsidRPr="000269E7">
        <w:rPr>
          <w:rFonts w:ascii="Calibri" w:hAnsi="Calibri"/>
          <w:b/>
          <w:bCs/>
        </w:rPr>
        <w:t>Objects:</w:t>
      </w:r>
      <w:r>
        <w:rPr>
          <w:rFonts w:ascii="Calibri" w:hAnsi="Calibri"/>
        </w:rPr>
        <w:t xml:space="preserve"> </w:t>
      </w:r>
    </w:p>
    <w:p w14:paraId="17247BB6" w14:textId="3D0B570E" w:rsidR="00DE7E33" w:rsidRDefault="00000000">
      <w:r>
        <w:rPr>
          <w:rFonts w:ascii="Calibri" w:hAnsi="Calibri"/>
        </w:rPr>
        <w:t xml:space="preserve">Count </w:t>
      </w:r>
      <w:proofErr w:type="gramStart"/>
      <w:r>
        <w:rPr>
          <w:rFonts w:ascii="Calibri" w:hAnsi="Calibri"/>
        </w:rPr>
        <w:t>row :</w:t>
      </w:r>
      <w:proofErr w:type="gramEnd"/>
      <w:r>
        <w:rPr>
          <w:rFonts w:ascii="Calibri" w:hAnsi="Calibri"/>
        </w:rPr>
        <w:t xml:space="preserve"> 1  </w:t>
      </w:r>
    </w:p>
    <w:p w14:paraId="5862A9C8" w14:textId="2385A05E" w:rsidR="00DE7E33" w:rsidRDefault="00000000"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5C18438F" w14:textId="77777777" w:rsidR="00DE7E33" w:rsidRDefault="00000000">
      <w:r>
        <w:rPr>
          <w:rFonts w:ascii="Calibri" w:hAnsi="Calibri"/>
        </w:rPr>
        <w:t>- Only 1 record ("test object")</w:t>
      </w:r>
    </w:p>
    <w:p w14:paraId="29E49FFD" w14:textId="77777777" w:rsidR="00DE7E33" w:rsidRDefault="00000000">
      <w:r>
        <w:rPr>
          <w:rFonts w:ascii="Calibri" w:hAnsi="Calibri"/>
        </w:rPr>
        <w:t>- menu_item_id=0 suggests possible missing foreign key</w:t>
      </w:r>
    </w:p>
    <w:p w14:paraId="42DA7AFC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- File type</w:t>
      </w:r>
      <w:proofErr w:type="gramStart"/>
      <w:r>
        <w:rPr>
          <w:rFonts w:ascii="Calibri" w:hAnsi="Calibri"/>
        </w:rPr>
        <w:t>: .usdz</w:t>
      </w:r>
      <w:proofErr w:type="gramEnd"/>
      <w:r>
        <w:rPr>
          <w:rFonts w:ascii="Calibri" w:hAnsi="Calibri"/>
        </w:rPr>
        <w:t xml:space="preserve"> (3D object format)</w:t>
      </w:r>
    </w:p>
    <w:p w14:paraId="5AB5B0E9" w14:textId="77777777" w:rsidR="000269E7" w:rsidRDefault="000269E7"/>
    <w:p w14:paraId="4778428D" w14:textId="77777777" w:rsidR="000269E7" w:rsidRDefault="00000000" w:rsidP="000269E7">
      <w:pPr>
        <w:rPr>
          <w:rFonts w:ascii="Calibri" w:hAnsi="Calibri"/>
        </w:rPr>
      </w:pPr>
      <w:r w:rsidRPr="000269E7">
        <w:rPr>
          <w:rFonts w:ascii="Calibri" w:hAnsi="Calibri"/>
          <w:b/>
          <w:bCs/>
        </w:rPr>
        <w:t>Companies:</w:t>
      </w:r>
      <w:r>
        <w:rPr>
          <w:rFonts w:ascii="Calibri" w:hAnsi="Calibri"/>
        </w:rPr>
        <w:t xml:space="preserve"> </w:t>
      </w:r>
    </w:p>
    <w:p w14:paraId="075A2406" w14:textId="00A5E960" w:rsidR="00DE7E33" w:rsidRPr="00017F24" w:rsidRDefault="00000000" w:rsidP="000269E7">
      <w:pPr>
        <w:rPr>
          <w:b/>
          <w:bCs/>
          <w:color w:val="1F497D" w:themeColor="text2"/>
        </w:rPr>
      </w:pPr>
      <w:r w:rsidRPr="00017F24">
        <w:rPr>
          <w:rFonts w:ascii="Calibri" w:hAnsi="Calibri"/>
          <w:b/>
          <w:bCs/>
          <w:color w:val="1F497D" w:themeColor="text2"/>
        </w:rPr>
        <w:t>Analysis:</w:t>
      </w:r>
    </w:p>
    <w:p w14:paraId="2824B094" w14:textId="77777777" w:rsidR="00DE7E33" w:rsidRDefault="00000000">
      <w:r>
        <w:rPr>
          <w:rFonts w:ascii="Calibri" w:hAnsi="Calibri"/>
        </w:rPr>
        <w:t>- Records: 7 companies</w:t>
      </w:r>
    </w:p>
    <w:p w14:paraId="2296F2A9" w14:textId="77777777" w:rsidR="00DE7E33" w:rsidRDefault="00000000">
      <w:pPr>
        <w:pStyle w:val="TableTitle"/>
      </w:pPr>
      <w:r>
        <w:rPr>
          <w:sz w:val="22"/>
        </w:rPr>
        <w:t>-</w:t>
      </w:r>
      <w:r w:rsidRPr="00017F24">
        <w:rPr>
          <w:color w:val="auto"/>
          <w:sz w:val="22"/>
        </w:rPr>
        <w:t xml:space="preserve"> NULLs</w:t>
      </w:r>
    </w:p>
    <w:p w14:paraId="13E80F85" w14:textId="77777777" w:rsidR="00DE7E33" w:rsidRDefault="00000000">
      <w:r>
        <w:rPr>
          <w:rFonts w:ascii="Calibri" w:hAnsi="Calibri"/>
        </w:rPr>
        <w:t>- 5/7 have no notes</w:t>
      </w:r>
    </w:p>
    <w:p w14:paraId="48A817CA" w14:textId="77777777" w:rsidR="00DE7E33" w:rsidRDefault="00000000">
      <w:r>
        <w:rPr>
          <w:rFonts w:ascii="Calibri" w:hAnsi="Calibri"/>
        </w:rPr>
        <w:t>- 5/7 have no website</w:t>
      </w:r>
    </w:p>
    <w:p w14:paraId="73A57C3E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- Business types</w:t>
      </w:r>
    </w:p>
    <w:p w14:paraId="2E9C4AE3" w14:textId="77777777" w:rsidR="00DE7E33" w:rsidRDefault="00000000">
      <w:r>
        <w:rPr>
          <w:rFonts w:ascii="Calibri" w:hAnsi="Calibri"/>
        </w:rPr>
        <w:t>- 6 Restaurants</w:t>
      </w:r>
    </w:p>
    <w:p w14:paraId="3CF1C3C0" w14:textId="77777777" w:rsidR="00DE7E33" w:rsidRDefault="00000000">
      <w:r>
        <w:rPr>
          <w:rFonts w:ascii="Calibri" w:hAnsi="Calibri"/>
        </w:rPr>
        <w:t>- 1 Shoes store</w:t>
      </w:r>
    </w:p>
    <w:p w14:paraId="21EF7C10" w14:textId="77777777" w:rsidR="00DE7E33" w:rsidRDefault="00000000">
      <w:pPr>
        <w:pStyle w:val="TableTitle"/>
      </w:pPr>
      <w:r>
        <w:rPr>
          <w:sz w:val="22"/>
        </w:rPr>
        <w:t>-</w:t>
      </w:r>
      <w:r w:rsidRPr="00017F24">
        <w:rPr>
          <w:color w:val="auto"/>
          <w:sz w:val="22"/>
        </w:rPr>
        <w:t xml:space="preserve"> Location</w:t>
      </w:r>
    </w:p>
    <w:p w14:paraId="7B772715" w14:textId="77777777" w:rsidR="00DE7E33" w:rsidRDefault="00000000">
      <w:r>
        <w:rPr>
          <w:rFonts w:ascii="Calibri" w:hAnsi="Calibri"/>
        </w:rPr>
        <w:t>- 5 in Iraq (Baghdad)</w:t>
      </w:r>
    </w:p>
    <w:p w14:paraId="25235674" w14:textId="77777777" w:rsidR="00DE7E33" w:rsidRDefault="00000000">
      <w:r>
        <w:rPr>
          <w:rFonts w:ascii="Calibri" w:hAnsi="Calibri"/>
        </w:rPr>
        <w:t>- 2 in Cote d'Ivoire</w:t>
      </w:r>
    </w:p>
    <w:p w14:paraId="57B86380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- Marketing insights</w:t>
      </w:r>
    </w:p>
    <w:p w14:paraId="57CE0AA7" w14:textId="77777777" w:rsidR="00DE7E33" w:rsidRDefault="00000000">
      <w:r>
        <w:rPr>
          <w:rFonts w:ascii="Calibri" w:hAnsi="Calibri"/>
        </w:rPr>
        <w:t>- Only 2 have Instagram handles</w:t>
      </w:r>
    </w:p>
    <w:p w14:paraId="167B8AC1" w14:textId="77777777" w:rsidR="00DE7E33" w:rsidRDefault="00000000">
      <w:r>
        <w:rPr>
          <w:rFonts w:ascii="Calibri" w:hAnsi="Calibri"/>
        </w:rPr>
        <w:t>- None are verified or contacted</w:t>
      </w:r>
    </w:p>
    <w:p w14:paraId="1C86B8AD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lastRenderedPageBreak/>
        <w:t>- Only Rico Cafe has marketing notes</w:t>
      </w:r>
    </w:p>
    <w:p w14:paraId="145F6408" w14:textId="77777777" w:rsidR="000269E7" w:rsidRDefault="000269E7"/>
    <w:p w14:paraId="77677EEA" w14:textId="2A8D3FC7" w:rsidR="00DE7E33" w:rsidRDefault="00000000">
      <w:r w:rsidRPr="000269E7">
        <w:rPr>
          <w:rFonts w:ascii="Calibri" w:hAnsi="Calibri"/>
          <w:b/>
          <w:bCs/>
        </w:rPr>
        <w:t>Clients:</w:t>
      </w:r>
      <w:r>
        <w:rPr>
          <w:rFonts w:ascii="Calibri" w:hAnsi="Calibri"/>
        </w:rPr>
        <w:t xml:space="preserve"> </w:t>
      </w:r>
    </w:p>
    <w:p w14:paraId="587CCE71" w14:textId="7638957E" w:rsidR="00DE7E33" w:rsidRDefault="000269E7">
      <w:r>
        <w:rPr>
          <w:rFonts w:ascii="Calibri" w:hAnsi="Calibri"/>
        </w:rPr>
        <w:t xml:space="preserve">Row </w:t>
      </w:r>
      <w:proofErr w:type="gramStart"/>
      <w:r>
        <w:rPr>
          <w:rFonts w:ascii="Calibri" w:hAnsi="Calibri"/>
        </w:rPr>
        <w:t>count :</w:t>
      </w:r>
      <w:proofErr w:type="gramEnd"/>
      <w:r>
        <w:rPr>
          <w:rFonts w:ascii="Calibri" w:hAnsi="Calibri"/>
        </w:rPr>
        <w:t xml:space="preserve"> 1001 clients .</w:t>
      </w:r>
    </w:p>
    <w:p w14:paraId="4708B392" w14:textId="77777777" w:rsidR="00DE7E33" w:rsidRDefault="00000000">
      <w:r>
        <w:rPr>
          <w:rFonts w:ascii="Calibri" w:hAnsi="Calibri"/>
        </w:rPr>
        <w:t>1. ID Field</w:t>
      </w:r>
    </w:p>
    <w:p w14:paraId="33DDBECF" w14:textId="77777777" w:rsidR="00DE7E33" w:rsidRDefault="00000000">
      <w:r>
        <w:rPr>
          <w:rFonts w:ascii="Calibri" w:hAnsi="Calibri"/>
        </w:rPr>
        <w:t>Sequential from 1 to 1001 with no gaps (except for missing ID 127)</w:t>
      </w:r>
    </w:p>
    <w:p w14:paraId="5CEDCBB6" w14:textId="77777777" w:rsidR="00DE7E33" w:rsidRDefault="00000000">
      <w:r>
        <w:rPr>
          <w:rFonts w:ascii="Calibri" w:hAnsi="Calibri"/>
        </w:rPr>
        <w:t>This appears to be a standard auto-incrementing primary key</w:t>
      </w:r>
    </w:p>
    <w:p w14:paraId="29ACEE05" w14:textId="77777777" w:rsidR="00DE7E33" w:rsidRDefault="00000000">
      <w:r>
        <w:rPr>
          <w:rFonts w:ascii="Calibri" w:hAnsi="Calibri"/>
        </w:rPr>
        <w:t>2. Name Field Analysis</w:t>
      </w:r>
    </w:p>
    <w:p w14:paraId="6A33F4AE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The name field contains a variety of formats and special characters</w:t>
      </w:r>
    </w:p>
    <w:p w14:paraId="663EA042" w14:textId="77777777" w:rsidR="00DE7E33" w:rsidRDefault="00000000">
      <w:r>
        <w:rPr>
          <w:rFonts w:ascii="Calibri" w:hAnsi="Calibri"/>
        </w:rPr>
        <w:t>Regular names: 65-70% (e.g., "Bob", "Moe Alameh", "Samer")</w:t>
      </w:r>
    </w:p>
    <w:p w14:paraId="0B96F725" w14:textId="77777777" w:rsidR="00DE7E33" w:rsidRDefault="00000000">
      <w:r>
        <w:rPr>
          <w:rFonts w:ascii="Calibri" w:hAnsi="Calibri"/>
        </w:rPr>
        <w:t>Special characters/emojis: ~15% (e.g., "👋🏻", ":)", "💎", "👨‍💻")</w:t>
      </w:r>
    </w:p>
    <w:p w14:paraId="399400E3" w14:textId="77777777" w:rsidR="00DE7E33" w:rsidRDefault="00000000">
      <w:r>
        <w:rPr>
          <w:rFonts w:ascii="Calibri" w:hAnsi="Calibri"/>
        </w:rPr>
        <w:t>Symbolic names: ~10% (e.g., ".", "~", "*", "~~~~")</w:t>
      </w:r>
    </w:p>
    <w:p w14:paraId="7DF2D203" w14:textId="77777777" w:rsidR="00DE7E33" w:rsidRDefault="00000000">
      <w:r>
        <w:rPr>
          <w:rFonts w:ascii="Calibri" w:hAnsi="Calibri"/>
        </w:rPr>
        <w:t>Arabic names: ~5% (e.g., "ابو فاطمة", "َِ𝙃َِ𝘼َِ𝙒َِ𝙍َِ𝘼َِ𝘼 ✗")</w:t>
      </w:r>
    </w:p>
    <w:p w14:paraId="676FBD37" w14:textId="77777777" w:rsidR="00DE7E33" w:rsidRDefault="00000000">
      <w:r>
        <w:rPr>
          <w:rFonts w:ascii="Calibri" w:hAnsi="Calibri"/>
        </w:rPr>
        <w:t>Stylized names: ~10% (e.g., "𝑲𝑰𝑵𝑮 𝑨𝑵𝑻𝑯𝑶𝑵𝒀 07", "𝓐𝓱𝓶𝓪𝓭 𝓙𝓸𝓫𝓼 ")</w:t>
      </w:r>
    </w:p>
    <w:p w14:paraId="44BAD832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Notable patterns</w:t>
      </w:r>
    </w:p>
    <w:p w14:paraId="4F04E19C" w14:textId="77777777" w:rsidR="00DE7E33" w:rsidRDefault="00000000">
      <w:r>
        <w:rPr>
          <w:rFonts w:ascii="Calibri" w:hAnsi="Calibri"/>
        </w:rPr>
        <w:t>Many names use special formatting (Unicode, emojis, symbols)</w:t>
      </w:r>
    </w:p>
    <w:p w14:paraId="095009A6" w14:textId="77777777" w:rsidR="00DE7E33" w:rsidRDefault="00000000">
      <w:r>
        <w:rPr>
          <w:rFonts w:ascii="Calibri" w:hAnsi="Calibri"/>
        </w:rPr>
        <w:t>Some names appear to be placeholders or non-standard entries</w:t>
      </w:r>
    </w:p>
    <w:p w14:paraId="5E8ECEF7" w14:textId="77777777" w:rsidR="00DE7E33" w:rsidRDefault="00000000">
      <w:r>
        <w:rPr>
          <w:rFonts w:ascii="Calibri" w:hAnsi="Calibri"/>
        </w:rPr>
        <w:t>Multiple "Bob" variations (regular Bob, Bob CI, Not Bob)</w:t>
      </w:r>
    </w:p>
    <w:p w14:paraId="27A6B346" w14:textId="77777777" w:rsidR="00DE7E33" w:rsidRDefault="00000000">
      <w:r>
        <w:rPr>
          <w:rFonts w:ascii="Calibri" w:hAnsi="Calibri"/>
        </w:rPr>
        <w:t>Several entries with just punctuation marks</w:t>
      </w:r>
    </w:p>
    <w:p w14:paraId="41383A3A" w14:textId="77777777" w:rsidR="00DE7E33" w:rsidRDefault="00000000">
      <w:r>
        <w:rPr>
          <w:rFonts w:ascii="Calibri" w:hAnsi="Calibri"/>
        </w:rPr>
        <w:t>3. Timestamp Analysis (created_at/updated_at)</w:t>
      </w:r>
    </w:p>
    <w:p w14:paraId="251EACF2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Date Range</w:t>
      </w:r>
    </w:p>
    <w:p w14:paraId="24DD8CA5" w14:textId="77777777" w:rsidR="00DE7E33" w:rsidRDefault="00000000">
      <w:r>
        <w:rPr>
          <w:rFonts w:ascii="Calibri" w:hAnsi="Calibri"/>
        </w:rPr>
        <w:t>Earliest: 2024-08-19</w:t>
      </w:r>
    </w:p>
    <w:p w14:paraId="6269496A" w14:textId="77777777" w:rsidR="00DE7E33" w:rsidRDefault="00000000">
      <w:r>
        <w:rPr>
          <w:rFonts w:ascii="Calibri" w:hAnsi="Calibri"/>
        </w:rPr>
        <w:t>Latest: 2025-01-15</w:t>
      </w:r>
    </w:p>
    <w:p w14:paraId="7C325F8A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338830E3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The timestamps in created_at and updated_at are identical for all records, suggesting</w:t>
      </w:r>
    </w:p>
    <w:p w14:paraId="0AC842C5" w14:textId="77777777" w:rsidR="00DE7E33" w:rsidRDefault="00000000">
      <w:r>
        <w:rPr>
          <w:rFonts w:ascii="Calibri" w:hAnsi="Calibri"/>
        </w:rPr>
        <w:lastRenderedPageBreak/>
        <w:t>Records are never updated after creation</w:t>
      </w:r>
    </w:p>
    <w:p w14:paraId="3FB62BED" w14:textId="77777777" w:rsidR="00DE7E33" w:rsidRDefault="00000000">
      <w:r>
        <w:rPr>
          <w:rFonts w:ascii="Calibri" w:hAnsi="Calibri"/>
        </w:rPr>
        <w:t>Or the system doesn't track updates separately</w:t>
      </w:r>
    </w:p>
    <w:p w14:paraId="4ABFEAF4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Distribution over time</w:t>
      </w:r>
    </w:p>
    <w:p w14:paraId="3FA573E6" w14:textId="77777777" w:rsidR="00DE7E33" w:rsidRDefault="00000000">
      <w:r>
        <w:rPr>
          <w:rFonts w:ascii="Calibri" w:hAnsi="Calibri"/>
        </w:rPr>
        <w:t>Peak activity in September 2024 (especially around 09-24)</w:t>
      </w:r>
    </w:p>
    <w:p w14:paraId="495C0F8D" w14:textId="77777777" w:rsidR="00DE7E33" w:rsidRDefault="00000000">
      <w:r>
        <w:rPr>
          <w:rFonts w:ascii="Calibri" w:hAnsi="Calibri"/>
        </w:rPr>
        <w:t>Steady decline in new records after October 2024</w:t>
      </w:r>
    </w:p>
    <w:p w14:paraId="6BCD7B9F" w14:textId="77777777" w:rsidR="00DE7E33" w:rsidRDefault="00000000">
      <w:r>
        <w:rPr>
          <w:rFonts w:ascii="Calibri" w:hAnsi="Calibri"/>
        </w:rPr>
        <w:t>Very few records in December 2024 and January 2025</w:t>
      </w:r>
    </w:p>
    <w:p w14:paraId="450C7614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Duplicate names</w:t>
      </w:r>
    </w:p>
    <w:p w14:paraId="0A1AA5BA" w14:textId="77777777" w:rsidR="00DE7E33" w:rsidRDefault="00000000">
      <w:r>
        <w:rPr>
          <w:rFonts w:ascii="Calibri" w:hAnsi="Calibri"/>
        </w:rPr>
        <w:t>Multiple clients share the same name (e.g., 19 "Ali" variations, 8 "Ahmad" variations)</w:t>
      </w:r>
    </w:p>
    <w:p w14:paraId="3B54767C" w14:textId="77777777" w:rsidR="00DE7E33" w:rsidRDefault="00000000">
      <w:r>
        <w:rPr>
          <w:rFonts w:ascii="Calibri" w:hAnsi="Calibri"/>
        </w:rPr>
        <w:t>Some names appear to be test entries ("test user name", "Bob Test")</w:t>
      </w:r>
    </w:p>
    <w:p w14:paraId="32524971" w14:textId="77777777" w:rsidR="00DE7E33" w:rsidRDefault="00000000">
      <w:r>
        <w:rPr>
          <w:rFonts w:ascii="Calibri" w:hAnsi="Calibri"/>
        </w:rPr>
        <w:t>Chats: id(pk), client_id(fk), question, answer, created_at, updated_at, bot_id(fk), type(Null), image_url(Null), audio_url(Null)</w:t>
      </w:r>
    </w:p>
    <w:p w14:paraId="19D83817" w14:textId="77777777" w:rsidR="00DE7E33" w:rsidRDefault="00000000">
      <w:r>
        <w:rPr>
          <w:rFonts w:ascii="Calibri" w:hAnsi="Calibri"/>
        </w:rPr>
        <w:t>1200 rows.</w:t>
      </w:r>
    </w:p>
    <w:p w14:paraId="16EC7B23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The dataset contains 1200 chat interactions between users and a travel assistant chatbot focused on Beirut Airport flight information. The data includes</w:t>
      </w:r>
    </w:p>
    <w:p w14:paraId="093CAAB6" w14:textId="77777777" w:rsidR="00DE7E33" w:rsidRDefault="00000000">
      <w:r>
        <w:rPr>
          <w:rFonts w:ascii="Calibri" w:hAnsi="Calibri"/>
        </w:rPr>
        <w:t>User questions about flight arrivals, departures, destinations, and general inquiries</w:t>
      </w:r>
    </w:p>
    <w:p w14:paraId="776DB60C" w14:textId="77777777" w:rsidR="00DE7E33" w:rsidRDefault="00000000">
      <w:r>
        <w:rPr>
          <w:rFonts w:ascii="Calibri" w:hAnsi="Calibri"/>
        </w:rPr>
        <w:t>Bot responses providing flight details or requesting more information</w:t>
      </w:r>
    </w:p>
    <w:p w14:paraId="46EDD176" w14:textId="77777777" w:rsidR="00DE7E33" w:rsidRDefault="00000000">
      <w:r>
        <w:rPr>
          <w:rFonts w:ascii="Calibri" w:hAnsi="Calibri"/>
        </w:rPr>
        <w:t>Conversations in multiple languages (English, French, Arabic)</w:t>
      </w:r>
    </w:p>
    <w:p w14:paraId="2C89734F" w14:textId="77777777" w:rsidR="00DE7E33" w:rsidRDefault="00000000">
      <w:r>
        <w:rPr>
          <w:rFonts w:ascii="Calibri" w:hAnsi="Calibri"/>
        </w:rPr>
        <w:t>Some restaurant-related queries towards the end (appears to be a different bot function)</w:t>
      </w:r>
    </w:p>
    <w:p w14:paraId="30197691" w14:textId="77777777" w:rsidR="00DE7E33" w:rsidRDefault="00000000">
      <w:r>
        <w:rPr>
          <w:rFonts w:ascii="Calibri" w:hAnsi="Calibri"/>
        </w:rPr>
        <w:t>Key Observations</w:t>
      </w:r>
    </w:p>
    <w:p w14:paraId="5BE65C7C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Flight Information Focus</w:t>
      </w:r>
    </w:p>
    <w:p w14:paraId="2F76E9A6" w14:textId="77777777" w:rsidR="00DE7E33" w:rsidRDefault="00000000">
      <w:r>
        <w:rPr>
          <w:rFonts w:ascii="Calibri" w:hAnsi="Calibri"/>
        </w:rPr>
        <w:t>Most queries are about flight status, arrival/departure times, and destinations from Beirut Airport</w:t>
      </w:r>
    </w:p>
    <w:p w14:paraId="7FEE4EA8" w14:textId="77777777" w:rsidR="00DE7E33" w:rsidRDefault="00000000">
      <w:r>
        <w:rPr>
          <w:rFonts w:ascii="Calibri" w:hAnsi="Calibri"/>
        </w:rPr>
        <w:t>The bot handles requests for specific flights, countries, and airlines</w:t>
      </w:r>
    </w:p>
    <w:p w14:paraId="744C7C90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Multilingual Support</w:t>
      </w:r>
    </w:p>
    <w:p w14:paraId="35539221" w14:textId="77777777" w:rsidR="00DE7E33" w:rsidRDefault="00000000">
      <w:r>
        <w:rPr>
          <w:rFonts w:ascii="Calibri" w:hAnsi="Calibri"/>
        </w:rPr>
        <w:t>Conversations occur in English, French, and Arabic</w:t>
      </w:r>
    </w:p>
    <w:p w14:paraId="6219D287" w14:textId="77777777" w:rsidR="00DE7E33" w:rsidRDefault="00000000">
      <w:r>
        <w:rPr>
          <w:rFonts w:ascii="Calibri" w:hAnsi="Calibri"/>
        </w:rPr>
        <w:t>The bot responds appropriately in the language used by the user</w:t>
      </w:r>
    </w:p>
    <w:p w14:paraId="13AE7D61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Common Query Types</w:t>
      </w:r>
    </w:p>
    <w:p w14:paraId="280CC124" w14:textId="77777777" w:rsidR="00DE7E33" w:rsidRDefault="00000000">
      <w:r>
        <w:rPr>
          <w:rFonts w:ascii="Calibri" w:hAnsi="Calibri"/>
        </w:rPr>
        <w:lastRenderedPageBreak/>
        <w:t>Flight status checks ("did my flight from Paris arrive?")</w:t>
      </w:r>
    </w:p>
    <w:p w14:paraId="0C5A3FD3" w14:textId="77777777" w:rsidR="00DE7E33" w:rsidRDefault="00000000">
      <w:r>
        <w:rPr>
          <w:rFonts w:ascii="Calibri" w:hAnsi="Calibri"/>
        </w:rPr>
        <w:t>Destination inquiries ("flights to Dubai")</w:t>
      </w:r>
    </w:p>
    <w:p w14:paraId="7D4F2889" w14:textId="77777777" w:rsidR="00DE7E33" w:rsidRDefault="00000000">
      <w:r>
        <w:rPr>
          <w:rFonts w:ascii="Calibri" w:hAnsi="Calibri"/>
        </w:rPr>
        <w:t>Departure/arrival times ("when is the next flight to Italy?")</w:t>
      </w:r>
    </w:p>
    <w:p w14:paraId="60D31A63" w14:textId="77777777" w:rsidR="00DE7E33" w:rsidRDefault="00000000">
      <w:r>
        <w:rPr>
          <w:rFonts w:ascii="Calibri" w:hAnsi="Calibri"/>
        </w:rPr>
        <w:t>General airport information</w:t>
      </w:r>
    </w:p>
    <w:p w14:paraId="1DA8234E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Bot Capabilities</w:t>
      </w:r>
    </w:p>
    <w:p w14:paraId="565F2AEC" w14:textId="77777777" w:rsidR="00DE7E33" w:rsidRDefault="00000000">
      <w:r>
        <w:rPr>
          <w:rFonts w:ascii="Calibri" w:hAnsi="Calibri"/>
        </w:rPr>
        <w:t>Provides detailed flight information when available</w:t>
      </w:r>
    </w:p>
    <w:p w14:paraId="1BFE736F" w14:textId="77777777" w:rsidR="00DE7E33" w:rsidRDefault="00000000">
      <w:r>
        <w:rPr>
          <w:rFonts w:ascii="Calibri" w:hAnsi="Calibri"/>
        </w:rPr>
        <w:t>Requests flight numbers when information is unclear</w:t>
      </w:r>
    </w:p>
    <w:p w14:paraId="0B9F18AF" w14:textId="77777777" w:rsidR="00DE7E33" w:rsidRDefault="00000000">
      <w:r>
        <w:rPr>
          <w:rFonts w:ascii="Calibri" w:hAnsi="Calibri"/>
        </w:rPr>
        <w:t>Handles some non-flight questions about its origin/creator</w:t>
      </w:r>
    </w:p>
    <w:p w14:paraId="71829D41" w14:textId="77777777" w:rsidR="00DE7E33" w:rsidRDefault="00000000">
      <w:r>
        <w:rPr>
          <w:rFonts w:ascii="Calibri" w:hAnsi="Calibri"/>
        </w:rPr>
        <w:t>Politely declines inappropriate requests</w:t>
      </w:r>
    </w:p>
    <w:p w14:paraId="3AD7C2D8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Data Quality</w:t>
      </w:r>
    </w:p>
    <w:p w14:paraId="025AB89B" w14:textId="77777777" w:rsidR="00DE7E33" w:rsidRDefault="00000000">
      <w:r>
        <w:rPr>
          <w:rFonts w:ascii="Calibri" w:hAnsi="Calibri"/>
        </w:rPr>
        <w:t>Mostly clean with proper timestamps</w:t>
      </w:r>
    </w:p>
    <w:p w14:paraId="6D68C781" w14:textId="77777777" w:rsidR="00DE7E33" w:rsidRDefault="00000000">
      <w:r>
        <w:rPr>
          <w:rFonts w:ascii="Calibri" w:hAnsi="Calibri"/>
        </w:rPr>
        <w:t>Some duplicate or near-duplicate entries</w:t>
      </w:r>
    </w:p>
    <w:p w14:paraId="67BA9EB8" w14:textId="77777777" w:rsidR="00DE7E33" w:rsidRDefault="00000000">
      <w:r>
        <w:rPr>
          <w:rFonts w:ascii="Calibri" w:hAnsi="Calibri"/>
        </w:rPr>
        <w:t>A few test messages ("this is a text message")</w:t>
      </w:r>
    </w:p>
    <w:p w14:paraId="7D67D72D" w14:textId="77777777" w:rsidR="00DE7E33" w:rsidRDefault="00000000">
      <w:r>
        <w:rPr>
          <w:rFonts w:ascii="Calibri" w:hAnsi="Calibri"/>
        </w:rPr>
        <w:t>This is will be further analyzed in the next phases(NLP )</w:t>
      </w:r>
    </w:p>
    <w:p w14:paraId="13B6CD7D" w14:textId="77777777" w:rsidR="00DE7E33" w:rsidRDefault="00000000">
      <w:r>
        <w:rPr>
          <w:rFonts w:ascii="Calibri" w:hAnsi="Calibri"/>
        </w:rPr>
        <w:t>Assistant_threads: id(pk), wa_id(fk), bot_id (fk), last_activity, created_at, updated-at.</w:t>
      </w:r>
    </w:p>
    <w:p w14:paraId="66F5FCDD" w14:textId="77777777" w:rsidR="00DE7E33" w:rsidRDefault="00000000">
      <w:r>
        <w:rPr>
          <w:rFonts w:ascii="Calibri" w:hAnsi="Calibri"/>
        </w:rPr>
        <w:t>Record count: 5</w:t>
      </w:r>
    </w:p>
    <w:p w14:paraId="05F29CEE" w14:textId="77777777" w:rsidR="00DE7E33" w:rsidRDefault="00000000">
      <w:r>
        <w:rPr>
          <w:rFonts w:ascii="Calibri" w:hAnsi="Calibri"/>
        </w:rPr>
        <w:t>Null values: None detected</w:t>
      </w:r>
    </w:p>
    <w:p w14:paraId="477B067D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Fields</w:t>
      </w:r>
    </w:p>
    <w:p w14:paraId="55B4D3CF" w14:textId="77777777" w:rsidR="00DE7E33" w:rsidRDefault="00000000">
      <w:r>
        <w:rPr>
          <w:rFonts w:ascii="Calibri" w:hAnsi="Calibri"/>
        </w:rPr>
        <w:t>id, wa_id, bot_id, thread_id, last_activity, created_at, updated_at</w:t>
      </w:r>
    </w:p>
    <w:p w14:paraId="152E8358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347183F6" w14:textId="77777777" w:rsidR="00DE7E33" w:rsidRDefault="00000000">
      <w:r>
        <w:rPr>
          <w:rFonts w:ascii="Calibri" w:hAnsi="Calibri"/>
        </w:rPr>
        <w:t>All records belong to bot_id=2</w:t>
      </w:r>
    </w:p>
    <w:p w14:paraId="01E048AA" w14:textId="77777777" w:rsidR="00DE7E33" w:rsidRDefault="00000000">
      <w:r>
        <w:rPr>
          <w:rFonts w:ascii="Calibri" w:hAnsi="Calibri"/>
        </w:rPr>
        <w:t>Activity spans from 2025-06-20 to 2025-07-12</w:t>
      </w:r>
    </w:p>
    <w:p w14:paraId="14506280" w14:textId="77777777" w:rsidR="00DE7E33" w:rsidRDefault="00000000">
      <w:r>
        <w:rPr>
          <w:rFonts w:ascii="Calibri" w:hAnsi="Calibri"/>
        </w:rPr>
        <w:t>Most recent activity was on 2025-07-12 (record id=5)</w:t>
      </w:r>
    </w:p>
    <w:p w14:paraId="6ADF7994" w14:textId="77777777" w:rsidR="00DE7E33" w:rsidRDefault="00000000">
      <w:r>
        <w:rPr>
          <w:rFonts w:ascii="Calibri" w:hAnsi="Calibri"/>
        </w:rPr>
        <w:t>Oldest record created on 2025-06-20 (record id=1)</w:t>
      </w:r>
    </w:p>
    <w:p w14:paraId="1A4812A3" w14:textId="77777777" w:rsidR="00DE7E33" w:rsidRDefault="00000000">
      <w:r>
        <w:rPr>
          <w:rFonts w:ascii="Calibri" w:hAnsi="Calibri"/>
        </w:rPr>
        <w:t>Devices: device_id(pk), serial_id(fk), brand, user_id, created_at, updated-at.</w:t>
      </w:r>
    </w:p>
    <w:p w14:paraId="59FFB208" w14:textId="77777777" w:rsidR="00DE7E33" w:rsidRDefault="00000000">
      <w:r>
        <w:rPr>
          <w:rFonts w:ascii="Calibri" w:hAnsi="Calibri"/>
        </w:rPr>
        <w:lastRenderedPageBreak/>
        <w:t>Record count: 0 (empty file)</w:t>
      </w:r>
    </w:p>
    <w:p w14:paraId="415DCD4D" w14:textId="77777777" w:rsidR="00DE7E33" w:rsidRDefault="00000000">
      <w:r>
        <w:rPr>
          <w:rFonts w:ascii="Calibri" w:hAnsi="Calibri"/>
        </w:rPr>
        <w:t>Fields: id, device_id, serial_id, brand, user_id, created_at, updated_at</w:t>
      </w:r>
    </w:p>
    <w:p w14:paraId="4699C822" w14:textId="73CC0153" w:rsidR="00DE7E33" w:rsidRDefault="00000000">
      <w:r w:rsidRPr="000269E7">
        <w:rPr>
          <w:rFonts w:ascii="Calibri" w:hAnsi="Calibri"/>
          <w:b/>
          <w:bCs/>
        </w:rPr>
        <w:t>Flows:</w:t>
      </w:r>
      <w:r>
        <w:rPr>
          <w:rFonts w:ascii="Calibri" w:hAnsi="Calibri"/>
        </w:rPr>
        <w:t xml:space="preserve"> </w:t>
      </w:r>
    </w:p>
    <w:p w14:paraId="149F8CEE" w14:textId="77777777" w:rsidR="00DE7E33" w:rsidRDefault="00000000">
      <w:r>
        <w:rPr>
          <w:rFonts w:ascii="Calibri" w:hAnsi="Calibri"/>
        </w:rPr>
        <w:t>Record count: 1</w:t>
      </w:r>
    </w:p>
    <w:p w14:paraId="47EE525D" w14:textId="77777777" w:rsidR="00DE7E33" w:rsidRDefault="00000000">
      <w:r>
        <w:rPr>
          <w:rFonts w:ascii="Calibri" w:hAnsi="Calibri"/>
        </w:rPr>
        <w:t>Null values: None detected</w:t>
      </w:r>
    </w:p>
    <w:p w14:paraId="1CDA93B4" w14:textId="745BC569" w:rsidR="00DE7E33" w:rsidRPr="000269E7" w:rsidRDefault="00000000">
      <w:pPr>
        <w:rPr>
          <w:b/>
          <w:bCs/>
        </w:rPr>
      </w:pPr>
      <w:r w:rsidRPr="000269E7">
        <w:rPr>
          <w:rFonts w:ascii="Calibri" w:hAnsi="Calibri"/>
          <w:b/>
          <w:bCs/>
        </w:rPr>
        <w:t xml:space="preserve">Fields: </w:t>
      </w:r>
    </w:p>
    <w:p w14:paraId="086112AC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0F15FF65" w14:textId="77777777" w:rsidR="00DE7E33" w:rsidRDefault="00000000">
      <w:r>
        <w:rPr>
          <w:rFonts w:ascii="Calibri" w:hAnsi="Calibri"/>
        </w:rPr>
        <w:t>Only one flow named "Welcome Flow of Em Sherif" for bot_id=2</w:t>
      </w:r>
    </w:p>
    <w:p w14:paraId="59F36DED" w14:textId="77777777" w:rsidR="00DE7E33" w:rsidRDefault="00000000">
      <w:r>
        <w:rPr>
          <w:rFonts w:ascii="Calibri" w:hAnsi="Calibri"/>
        </w:rPr>
        <w:t>Created on 2024-09-07 and never updated since creation</w:t>
      </w:r>
    </w:p>
    <w:p w14:paraId="6ACD0BB1" w14:textId="77777777" w:rsidR="00DE7E33" w:rsidRDefault="00000000">
      <w:r>
        <w:rPr>
          <w:rFonts w:ascii="Calibri" w:hAnsi="Calibri"/>
        </w:rPr>
        <w:t>Knowledge: id(pk), bot_id(fk), question, answer, created_at, updated-at.</w:t>
      </w:r>
    </w:p>
    <w:p w14:paraId="57466309" w14:textId="77777777" w:rsidR="00DE7E33" w:rsidRDefault="00000000">
      <w:r>
        <w:rPr>
          <w:rFonts w:ascii="Calibri" w:hAnsi="Calibri"/>
        </w:rPr>
        <w:t>Record count: 33</w:t>
      </w:r>
    </w:p>
    <w:p w14:paraId="4252331A" w14:textId="77777777" w:rsidR="00DE7E33" w:rsidRDefault="00000000">
      <w:r>
        <w:rPr>
          <w:rFonts w:ascii="Calibri" w:hAnsi="Calibri"/>
        </w:rPr>
        <w:t>Null values: None detected</w:t>
      </w:r>
    </w:p>
    <w:p w14:paraId="3953EBBD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6387867A" w14:textId="77777777" w:rsidR="00DE7E33" w:rsidRDefault="00000000">
      <w:r>
        <w:rPr>
          <w:rFonts w:ascii="Calibri" w:hAnsi="Calibri"/>
        </w:rPr>
        <w:t>All records belong to bot_id=7</w:t>
      </w:r>
    </w:p>
    <w:p w14:paraId="613EE7D6" w14:textId="77777777" w:rsidR="00DE7E33" w:rsidRDefault="00000000">
      <w:r>
        <w:rPr>
          <w:rFonts w:ascii="Calibri" w:hAnsi="Calibri"/>
        </w:rPr>
        <w:t>All created and updated on 2024-09-12 at the same timestamp</w:t>
      </w:r>
    </w:p>
    <w:p w14:paraId="4550DDB3" w14:textId="77777777" w:rsidR="00DE7E33" w:rsidRDefault="00000000">
      <w:r>
        <w:rPr>
          <w:rFonts w:ascii="Calibri" w:hAnsi="Calibri"/>
        </w:rPr>
        <w:t>Comprehensive FAQ about Push CI services (financial platform)</w:t>
      </w:r>
    </w:p>
    <w:p w14:paraId="4A55F784" w14:textId="77777777" w:rsidR="00DE7E33" w:rsidRDefault="00000000">
      <w:r>
        <w:rPr>
          <w:rFonts w:ascii="Calibri" w:hAnsi="Calibri"/>
        </w:rPr>
        <w:t>Covers topics from card types, fees, services to contact information</w:t>
      </w:r>
    </w:p>
    <w:p w14:paraId="5F055479" w14:textId="77777777" w:rsidR="00DE7E33" w:rsidRDefault="00000000">
      <w:r>
        <w:rPr>
          <w:rFonts w:ascii="Calibri" w:hAnsi="Calibri"/>
        </w:rPr>
        <w:t>Notifications: id(pk), title, message, user_id(pk), seen, created_at, updated-at.</w:t>
      </w:r>
    </w:p>
    <w:p w14:paraId="6A8697C5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>Record count: 0 (empty file)</w:t>
      </w:r>
    </w:p>
    <w:p w14:paraId="04037245" w14:textId="77777777" w:rsidR="00017F24" w:rsidRDefault="00017F24"/>
    <w:p w14:paraId="48795D66" w14:textId="77777777" w:rsidR="00DE7E33" w:rsidRDefault="00000000">
      <w:r w:rsidRPr="00017F24">
        <w:rPr>
          <w:rFonts w:ascii="Calibri" w:hAnsi="Calibri"/>
          <w:b/>
          <w:bCs/>
        </w:rPr>
        <w:t>Fields:</w:t>
      </w:r>
      <w:r>
        <w:rPr>
          <w:rFonts w:ascii="Calibri" w:hAnsi="Calibri"/>
        </w:rPr>
        <w:t xml:space="preserve"> id, title, message, user_id, seen, created_at, updated_at</w:t>
      </w:r>
    </w:p>
    <w:p w14:paraId="7300DD0E" w14:textId="77777777" w:rsidR="00DE7E33" w:rsidRDefault="00000000">
      <w:r>
        <w:rPr>
          <w:rFonts w:ascii="Calibri" w:hAnsi="Calibri"/>
          <w:i/>
          <w:color w:val="990000"/>
        </w:rPr>
        <w:t>Drop table o_t_p_s: not connected to anything and empty.</w:t>
      </w:r>
    </w:p>
    <w:p w14:paraId="032D5B79" w14:textId="77777777" w:rsidR="00DE7E33" w:rsidRDefault="00000000">
      <w:r>
        <w:rPr>
          <w:rFonts w:ascii="Calibri" w:hAnsi="Calibri"/>
        </w:rPr>
        <w:t>Record count: 0 (empty file)</w:t>
      </w:r>
    </w:p>
    <w:p w14:paraId="7E1AEE52" w14:textId="77777777" w:rsidR="00DE7E33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Fields: id, email, </w:t>
      </w:r>
      <w:proofErr w:type="spellStart"/>
      <w:r>
        <w:rPr>
          <w:rFonts w:ascii="Calibri" w:hAnsi="Calibri"/>
        </w:rPr>
        <w:t>otp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created_at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updated_at</w:t>
      </w:r>
      <w:proofErr w:type="spellEnd"/>
    </w:p>
    <w:p w14:paraId="4FCA2EC6" w14:textId="77777777" w:rsidR="00017F24" w:rsidRDefault="00017F24"/>
    <w:p w14:paraId="1DBB2B98" w14:textId="77777777" w:rsidR="00017F24" w:rsidRDefault="00000000">
      <w:pPr>
        <w:rPr>
          <w:rFonts w:ascii="Calibri" w:hAnsi="Calibri"/>
        </w:rPr>
      </w:pPr>
      <w:r w:rsidRPr="00017F24">
        <w:rPr>
          <w:rFonts w:ascii="Calibri" w:hAnsi="Calibri"/>
          <w:b/>
          <w:bCs/>
        </w:rPr>
        <w:lastRenderedPageBreak/>
        <w:t>Restaurant:</w:t>
      </w:r>
    </w:p>
    <w:p w14:paraId="6A35B6ED" w14:textId="134373B9" w:rsidR="00DE7E33" w:rsidRDefault="00000000">
      <w:r>
        <w:rPr>
          <w:rFonts w:ascii="Calibri" w:hAnsi="Calibri"/>
        </w:rPr>
        <w:t xml:space="preserve"> id(pk), name, logo, menu, location, country, village, address, latitude, longitude, opening_hours, phone_number, created_at, updated_at, menu_json, welcome_message, bot_id(fk).</w:t>
      </w:r>
    </w:p>
    <w:p w14:paraId="29B78BAC" w14:textId="77777777" w:rsidR="00DE7E33" w:rsidRDefault="00000000">
      <w:r>
        <w:rPr>
          <w:rFonts w:ascii="Calibri" w:hAnsi="Calibri"/>
        </w:rPr>
        <w:t>Record count: 1</w:t>
      </w:r>
    </w:p>
    <w:p w14:paraId="01761CB4" w14:textId="77777777" w:rsidR="00DE7E33" w:rsidRPr="00017F24" w:rsidRDefault="00000000">
      <w:pPr>
        <w:pStyle w:val="TableTitle"/>
        <w:rPr>
          <w:color w:val="auto"/>
        </w:rPr>
      </w:pPr>
      <w:r w:rsidRPr="00017F24">
        <w:rPr>
          <w:color w:val="auto"/>
          <w:sz w:val="22"/>
        </w:rPr>
        <w:t>Null values</w:t>
      </w:r>
    </w:p>
    <w:p w14:paraId="2B37E95A" w14:textId="77777777" w:rsidR="00DE7E33" w:rsidRDefault="00000000">
      <w:r>
        <w:rPr>
          <w:rFonts w:ascii="Calibri" w:hAnsi="Calibri"/>
        </w:rPr>
        <w:t>address: NULL</w:t>
      </w:r>
    </w:p>
    <w:p w14:paraId="1AFFF1DF" w14:textId="77777777" w:rsidR="00DE7E33" w:rsidRDefault="00000000">
      <w:r>
        <w:rPr>
          <w:rFonts w:ascii="Calibri" w:hAnsi="Calibri"/>
        </w:rPr>
        <w:t>Some menu items have empty Description fields</w:t>
      </w:r>
    </w:p>
    <w:p w14:paraId="67EEC4A0" w14:textId="77777777" w:rsidR="00DE7E33" w:rsidRDefault="00000000">
      <w:r>
        <w:rPr>
          <w:rFonts w:ascii="Calibri" w:hAnsi="Calibri"/>
        </w:rPr>
        <w:t>Fields: 18 columns including id, name, location, menu details, etc.</w:t>
      </w:r>
    </w:p>
    <w:p w14:paraId="4DFA10B1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0D5F414D" w14:textId="77777777" w:rsidR="00DE7E33" w:rsidRDefault="00000000">
      <w:r>
        <w:rPr>
          <w:rFonts w:ascii="Calibri" w:hAnsi="Calibri"/>
        </w:rPr>
        <w:t>Single restaurant "Sept Tables" in Abidjan, Côte d'Ivoire</w:t>
      </w:r>
    </w:p>
    <w:p w14:paraId="1A58E923" w14:textId="77777777" w:rsidR="00DE7E33" w:rsidRDefault="00000000">
      <w:r>
        <w:rPr>
          <w:rFonts w:ascii="Calibri" w:hAnsi="Calibri"/>
        </w:rPr>
        <w:t>Comprehensive menu with 50+ items across categories (PLATS, TAPAS, BURGERS, etc.)</w:t>
      </w:r>
    </w:p>
    <w:p w14:paraId="5FF4A61A" w14:textId="77777777" w:rsidR="00DE7E33" w:rsidRDefault="00000000">
      <w:r>
        <w:rPr>
          <w:rFonts w:ascii="Calibri" w:hAnsi="Calibri"/>
        </w:rPr>
        <w:t>Open daily from 10 AM to 11 PM (extended to 11:30 PM on Saturdays)</w:t>
      </w:r>
    </w:p>
    <w:p w14:paraId="47950ABD" w14:textId="77777777" w:rsidR="00DE7E33" w:rsidRDefault="00000000">
      <w:r>
        <w:rPr>
          <w:rFonts w:ascii="Calibri" w:hAnsi="Calibri"/>
        </w:rPr>
        <w:t>Menu prices range from 1,000 Fcfa (water) to 17,000 Fcfa (Pavé de Saumon)</w:t>
      </w:r>
    </w:p>
    <w:p w14:paraId="3BC9BF97" w14:textId="77777777" w:rsidR="00DE7E33" w:rsidRDefault="00000000">
      <w:r>
        <w:rPr>
          <w:rFonts w:ascii="Calibri" w:hAnsi="Calibri"/>
        </w:rPr>
        <w:t>Connected to bot_id=15</w:t>
      </w:r>
    </w:p>
    <w:p w14:paraId="2DDDC3A2" w14:textId="77777777" w:rsidR="000269E7" w:rsidRDefault="00000000" w:rsidP="000269E7">
      <w:pPr>
        <w:rPr>
          <w:rFonts w:ascii="Calibri" w:hAnsi="Calibri"/>
        </w:rPr>
      </w:pPr>
      <w:r w:rsidRPr="000269E7">
        <w:rPr>
          <w:rFonts w:ascii="Calibri" w:hAnsi="Calibri"/>
          <w:b/>
          <w:bCs/>
        </w:rPr>
        <w:t>Media:</w:t>
      </w:r>
      <w:r>
        <w:rPr>
          <w:rFonts w:ascii="Calibri" w:hAnsi="Calibri"/>
        </w:rPr>
        <w:t xml:space="preserve"> </w:t>
      </w:r>
    </w:p>
    <w:p w14:paraId="1D7FDF22" w14:textId="22C2FFD8" w:rsidR="00DE7E33" w:rsidRDefault="00000000" w:rsidP="000269E7">
      <w:r>
        <w:rPr>
          <w:rFonts w:ascii="Calibri" w:hAnsi="Calibri"/>
        </w:rPr>
        <w:t>Record count: 24</w:t>
      </w:r>
    </w:p>
    <w:p w14:paraId="4D9FEBC0" w14:textId="77777777" w:rsidR="00DE7E33" w:rsidRPr="00D05396" w:rsidRDefault="00000000">
      <w:pPr>
        <w:pStyle w:val="TableTitle"/>
        <w:rPr>
          <w:color w:val="auto"/>
        </w:rPr>
      </w:pPr>
      <w:r w:rsidRPr="00D05396">
        <w:rPr>
          <w:color w:val="auto"/>
          <w:sz w:val="22"/>
        </w:rPr>
        <w:t>Null values</w:t>
      </w:r>
    </w:p>
    <w:p w14:paraId="0B23FAC5" w14:textId="77777777" w:rsidR="00DE7E33" w:rsidRDefault="00000000">
      <w:r>
        <w:rPr>
          <w:rFonts w:ascii="Calibri" w:hAnsi="Calibri"/>
        </w:rPr>
        <w:t>metadata: NULL for records 21-24</w:t>
      </w:r>
    </w:p>
    <w:p w14:paraId="7E581F1F" w14:textId="77777777" w:rsidR="00DE7E33" w:rsidRDefault="00000000">
      <w:r>
        <w:rPr>
          <w:rFonts w:ascii="Calibri" w:hAnsi="Calibri"/>
        </w:rPr>
        <w:t>Some color descriptions missing for earlier records</w:t>
      </w:r>
    </w:p>
    <w:p w14:paraId="15AED403" w14:textId="77777777" w:rsidR="00DE7E33" w:rsidRDefault="00000000">
      <w:r>
        <w:rPr>
          <w:rFonts w:ascii="Calibri" w:hAnsi="Calibri"/>
        </w:rPr>
        <w:t>Fields: id, mediable_id, mediable_type, type, url, metadata, created_at, updated_at</w:t>
      </w:r>
    </w:p>
    <w:p w14:paraId="6F08325B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2880C0E6" w14:textId="77777777" w:rsidR="00DE7E33" w:rsidRDefault="00000000">
      <w:r>
        <w:rPr>
          <w:rFonts w:ascii="Calibri" w:hAnsi="Calibri"/>
        </w:rPr>
        <w:t>All records relate to MenuItem (App\Models\MenuItem)</w:t>
      </w:r>
    </w:p>
    <w:p w14:paraId="6E750A7F" w14:textId="77777777" w:rsidR="00DE7E33" w:rsidRDefault="00000000">
      <w:r>
        <w:rPr>
          <w:rFonts w:ascii="Calibri" w:hAnsi="Calibri"/>
        </w:rPr>
        <w:t>Primarily photos (type=photo) of menu items</w:t>
      </w:r>
    </w:p>
    <w:p w14:paraId="1B20AD44" w14:textId="77777777" w:rsidR="00DE7E33" w:rsidRDefault="00000000">
      <w:r>
        <w:rPr>
          <w:rFonts w:ascii="Calibri" w:hAnsi="Calibri"/>
        </w:rPr>
        <w:t>Most have color descriptions in metadata</w:t>
      </w:r>
    </w:p>
    <w:p w14:paraId="4FA3B862" w14:textId="77777777" w:rsidR="00DE7E33" w:rsidRDefault="00000000">
      <w:r>
        <w:rPr>
          <w:rFonts w:ascii="Calibri" w:hAnsi="Calibri"/>
        </w:rPr>
        <w:t>Recent items (21-24) lack metadata descriptions</w:t>
      </w:r>
    </w:p>
    <w:p w14:paraId="56E567A9" w14:textId="77777777" w:rsidR="00DE7E33" w:rsidRDefault="00000000">
      <w:r>
        <w:rPr>
          <w:rFonts w:ascii="Calibri" w:hAnsi="Calibri"/>
        </w:rPr>
        <w:lastRenderedPageBreak/>
        <w:t>Activity clustered in September 2024 and January 2025</w:t>
      </w:r>
    </w:p>
    <w:p w14:paraId="39C692FD" w14:textId="77777777" w:rsidR="00DE7E33" w:rsidRDefault="00000000">
      <w:r>
        <w:rPr>
          <w:rFonts w:ascii="Calibri" w:hAnsi="Calibri"/>
        </w:rPr>
        <w:t>Migration: id(pk), migration, batch.</w:t>
      </w:r>
    </w:p>
    <w:p w14:paraId="1201D086" w14:textId="77777777" w:rsidR="00DE7E33" w:rsidRDefault="00000000">
      <w:r>
        <w:rPr>
          <w:rFonts w:ascii="Calibri" w:hAnsi="Calibri"/>
        </w:rPr>
        <w:t>Record count: 62</w:t>
      </w:r>
    </w:p>
    <w:p w14:paraId="6AA96BA2" w14:textId="77777777" w:rsidR="00DE7E33" w:rsidRDefault="00000000">
      <w:r>
        <w:rPr>
          <w:rFonts w:ascii="Calibri" w:hAnsi="Calibri"/>
        </w:rPr>
        <w:t>Null values: None</w:t>
      </w:r>
    </w:p>
    <w:p w14:paraId="00932695" w14:textId="77777777" w:rsidR="00DE7E33" w:rsidRDefault="00000000">
      <w:r>
        <w:rPr>
          <w:rFonts w:ascii="Calibri" w:hAnsi="Calibri"/>
        </w:rPr>
        <w:t>Fields: id, migration, batch</w:t>
      </w:r>
    </w:p>
    <w:p w14:paraId="283BD7DB" w14:textId="77777777" w:rsidR="00DE7E33" w:rsidRDefault="00000000">
      <w:pPr>
        <w:pStyle w:val="TableTitle"/>
      </w:pPr>
      <w:r>
        <w:rPr>
          <w:sz w:val="22"/>
        </w:rPr>
        <w:t>Key insights</w:t>
      </w:r>
    </w:p>
    <w:p w14:paraId="1AD4A91B" w14:textId="77777777" w:rsidR="00DE7E33" w:rsidRDefault="00000000">
      <w:r>
        <w:rPr>
          <w:rFonts w:ascii="Calibri" w:hAnsi="Calibri"/>
        </w:rPr>
        <w:t>Shows database evolution from 2014 to 2025</w:t>
      </w:r>
    </w:p>
    <w:p w14:paraId="6B6826CB" w14:textId="77777777" w:rsidR="00DE7E33" w:rsidRPr="00D05396" w:rsidRDefault="00000000">
      <w:pPr>
        <w:pStyle w:val="TableTitle"/>
        <w:rPr>
          <w:color w:val="auto"/>
        </w:rPr>
      </w:pPr>
      <w:r w:rsidRPr="00D05396">
        <w:rPr>
          <w:color w:val="auto"/>
          <w:sz w:val="22"/>
        </w:rPr>
        <w:t>Recent additions focus on</w:t>
      </w:r>
    </w:p>
    <w:p w14:paraId="15A521DD" w14:textId="77777777" w:rsidR="00DE7E33" w:rsidRDefault="00000000">
      <w:r>
        <w:rPr>
          <w:rFonts w:ascii="Calibri" w:hAnsi="Calibri"/>
        </w:rPr>
        <w:t>Restaurant systems (2025)</w:t>
      </w:r>
    </w:p>
    <w:p w14:paraId="7B10CA90" w14:textId="77777777" w:rsidR="00DE7E33" w:rsidRDefault="00000000">
      <w:r>
        <w:rPr>
          <w:rFonts w:ascii="Calibri" w:hAnsi="Calibri"/>
        </w:rPr>
        <w:t>Assistant features (mid-2025)</w:t>
      </w:r>
    </w:p>
    <w:p w14:paraId="4E37E7C1" w14:textId="77777777" w:rsidR="00DE7E33" w:rsidRDefault="00000000">
      <w:r>
        <w:rPr>
          <w:rFonts w:ascii="Calibri" w:hAnsi="Calibri"/>
        </w:rPr>
        <w:t>Order management (June 2025)</w:t>
      </w:r>
    </w:p>
    <w:p w14:paraId="51C2B140" w14:textId="77777777" w:rsidR="00DE7E33" w:rsidRDefault="00000000">
      <w:r>
        <w:rPr>
          <w:rFonts w:ascii="Calibri" w:hAnsi="Calibri"/>
        </w:rPr>
        <w:t>Bot-related features added September 2024</w:t>
      </w:r>
    </w:p>
    <w:p w14:paraId="3516D1CC" w14:textId="77777777" w:rsidR="00DE7E33" w:rsidRDefault="00000000">
      <w:r>
        <w:rPr>
          <w:rFonts w:ascii="Calibri" w:hAnsi="Calibri"/>
        </w:rPr>
        <w:t>Batch numbers show grouped migrations</w:t>
      </w:r>
    </w:p>
    <w:p w14:paraId="477B4804" w14:textId="77777777" w:rsidR="00DE7E33" w:rsidRDefault="00000000">
      <w:r>
        <w:rPr>
          <w:rFonts w:ascii="Calibri" w:hAnsi="Calibri"/>
          <w:i/>
          <w:color w:val="990000"/>
        </w:rPr>
        <w:t>Password reset can be dropped cuz no insights can be gotten from it : email, token, created_at.</w:t>
      </w:r>
    </w:p>
    <w:p w14:paraId="5F86912D" w14:textId="77777777" w:rsidR="00DE7E33" w:rsidRDefault="00000000">
      <w:r>
        <w:rPr>
          <w:rFonts w:ascii="Calibri" w:hAnsi="Calibri"/>
        </w:rPr>
        <w:t>Record count: 0 (empty)</w:t>
      </w:r>
    </w:p>
    <w:p w14:paraId="487C4F60" w14:textId="77777777" w:rsidR="00DE7E33" w:rsidRDefault="00000000">
      <w:r>
        <w:rPr>
          <w:rFonts w:ascii="Calibri" w:hAnsi="Calibri"/>
        </w:rPr>
        <w:t>Fields: email, token, created_at</w:t>
      </w:r>
    </w:p>
    <w:p w14:paraId="63FE0285" w14:textId="77777777" w:rsidR="00DE7E33" w:rsidRDefault="00000000">
      <w:r>
        <w:rPr>
          <w:rFonts w:ascii="Calibri" w:hAnsi="Calibri"/>
        </w:rPr>
        <w:t>Personal_access_tokens: id(pk), tokenable_type, tokenable_id, name, token, abilities, last_used_at, expires_at, created_at, updated_at.</w:t>
      </w:r>
    </w:p>
    <w:p w14:paraId="22B390B2" w14:textId="77777777" w:rsidR="00DE7E33" w:rsidRDefault="00000000">
      <w:r>
        <w:rPr>
          <w:rFonts w:ascii="Calibri" w:hAnsi="Calibri"/>
        </w:rPr>
        <w:t>Record count: 0 (empty)</w:t>
      </w:r>
    </w:p>
    <w:p w14:paraId="5DC2B11D" w14:textId="77777777" w:rsidR="00DE7E33" w:rsidRDefault="00000000">
      <w:r>
        <w:rPr>
          <w:rFonts w:ascii="Calibri" w:hAnsi="Calibri"/>
        </w:rPr>
        <w:t>Fields: 9 columns including tokenable info, abilities, expiration</w:t>
      </w:r>
    </w:p>
    <w:p w14:paraId="11118512" w14:textId="77777777" w:rsidR="00DE7E33" w:rsidRDefault="00000000">
      <w:r>
        <w:rPr>
          <w:rFonts w:ascii="Calibri" w:hAnsi="Calibri"/>
        </w:rPr>
        <w:t>States: id, flow_id, name, message_type, message_content, next_state_is, created_at, updated_at.</w:t>
      </w:r>
    </w:p>
    <w:p w14:paraId="682ACDB7" w14:textId="77777777" w:rsidR="00DE7E33" w:rsidRDefault="00000000">
      <w:r>
        <w:rPr>
          <w:rFonts w:ascii="Calibri" w:hAnsi="Calibri"/>
        </w:rPr>
        <w:t>Record count: 2</w:t>
      </w:r>
    </w:p>
    <w:p w14:paraId="4D22DEF0" w14:textId="77777777" w:rsidR="00DE7E33" w:rsidRPr="00E42B78" w:rsidRDefault="00000000">
      <w:pPr>
        <w:pStyle w:val="TableTitle"/>
        <w:rPr>
          <w:color w:val="auto"/>
        </w:rPr>
      </w:pPr>
      <w:r w:rsidRPr="00E42B78">
        <w:rPr>
          <w:color w:val="auto"/>
          <w:sz w:val="22"/>
        </w:rPr>
        <w:t>Null values</w:t>
      </w:r>
    </w:p>
    <w:p w14:paraId="4DCF87E3" w14:textId="77777777" w:rsidR="00DE7E33" w:rsidRDefault="00000000">
      <w:proofErr w:type="spellStart"/>
      <w:r>
        <w:rPr>
          <w:rFonts w:ascii="Calibri" w:hAnsi="Calibri"/>
        </w:rPr>
        <w:t>next_state_id</w:t>
      </w:r>
      <w:proofErr w:type="spellEnd"/>
      <w:r>
        <w:rPr>
          <w:rFonts w:ascii="Calibri" w:hAnsi="Calibri"/>
        </w:rPr>
        <w:t>: NULL for record 2</w:t>
      </w:r>
    </w:p>
    <w:p w14:paraId="2D9CDC1E" w14:textId="77777777" w:rsidR="00DE7E33" w:rsidRDefault="00000000">
      <w:r>
        <w:rPr>
          <w:rFonts w:ascii="Calibri" w:hAnsi="Calibri"/>
        </w:rPr>
        <w:t>Fields: id, flow_id, name, message_type, message_content, next_state_id, created_at, updated_at</w:t>
      </w:r>
    </w:p>
    <w:p w14:paraId="75B53DC4" w14:textId="77777777" w:rsidR="00DE7E33" w:rsidRDefault="00000000">
      <w:pPr>
        <w:pStyle w:val="TableTitle"/>
      </w:pPr>
      <w:r>
        <w:rPr>
          <w:sz w:val="22"/>
        </w:rPr>
        <w:lastRenderedPageBreak/>
        <w:t>Key insights</w:t>
      </w:r>
    </w:p>
    <w:p w14:paraId="450F845C" w14:textId="77777777" w:rsidR="00DE7E33" w:rsidRDefault="00000000">
      <w:r>
        <w:rPr>
          <w:rFonts w:ascii="Calibri" w:hAnsi="Calibri"/>
        </w:rPr>
        <w:t>Both states belong to flow_id=1</w:t>
      </w:r>
    </w:p>
    <w:p w14:paraId="7F559682" w14:textId="77777777" w:rsidR="00DE7E33" w:rsidRPr="00E42B78" w:rsidRDefault="00000000">
      <w:pPr>
        <w:pStyle w:val="TableTitle"/>
        <w:rPr>
          <w:color w:val="auto"/>
        </w:rPr>
      </w:pPr>
      <w:r w:rsidRPr="00E42B78">
        <w:rPr>
          <w:color w:val="auto"/>
          <w:sz w:val="22"/>
        </w:rPr>
        <w:t>Creates a simple conversation flow</w:t>
      </w:r>
    </w:p>
    <w:p w14:paraId="117BF84F" w14:textId="77777777" w:rsidR="00DE7E33" w:rsidRDefault="00000000">
      <w:r>
        <w:rPr>
          <w:rFonts w:ascii="Calibri" w:hAnsi="Calibri"/>
        </w:rPr>
        <w:t>Welcome message</w:t>
      </w:r>
    </w:p>
    <w:p w14:paraId="5BF1A492" w14:textId="77777777" w:rsidR="00DE7E33" w:rsidRDefault="00000000">
      <w:r>
        <w:rPr>
          <w:rFonts w:ascii="Calibri" w:hAnsi="Calibri"/>
        </w:rPr>
        <w:t>Option selection (Continue, Menu, Instagram)</w:t>
      </w:r>
    </w:p>
    <w:p w14:paraId="604365E1" w14:textId="77777777" w:rsidR="00DE7E33" w:rsidRDefault="00000000">
      <w:r>
        <w:rPr>
          <w:rFonts w:ascii="Calibri" w:hAnsi="Calibri"/>
        </w:rPr>
        <w:t>Created on 2024-09-07 for what appears to be "Emsherif Cafe ChatBot"</w:t>
      </w:r>
    </w:p>
    <w:p w14:paraId="14A857B6" w14:textId="77777777" w:rsidR="00DE7E33" w:rsidRDefault="00000000">
      <w:r>
        <w:rPr>
          <w:rFonts w:ascii="Calibri" w:hAnsi="Calibri"/>
        </w:rPr>
        <w:t>Failed_jobs: id(pk), entry_uuid(fk) , connection, queue, payload, exception, failed_at.</w:t>
      </w:r>
    </w:p>
    <w:p w14:paraId="193994F8" w14:textId="77777777" w:rsidR="00DE7E33" w:rsidRDefault="00000000">
      <w:r>
        <w:rPr>
          <w:rFonts w:ascii="Calibri" w:hAnsi="Calibri"/>
        </w:rPr>
        <w:t>Record count: 0 (empty)</w:t>
      </w:r>
    </w:p>
    <w:p w14:paraId="5114BC3E" w14:textId="77777777" w:rsidR="00DE7E33" w:rsidRDefault="00000000">
      <w:r>
        <w:rPr>
          <w:rFonts w:ascii="Calibri" w:hAnsi="Calibri"/>
        </w:rPr>
        <w:t>Fields: id, uuid, connection, queue, payload, exception, failed_at</w:t>
      </w:r>
    </w:p>
    <w:p w14:paraId="238681AC" w14:textId="77777777" w:rsidR="00DE7E33" w:rsidRDefault="00000000">
      <w:r>
        <w:rPr>
          <w:rFonts w:ascii="Calibri" w:hAnsi="Calibri"/>
        </w:rPr>
        <w:t>Telescope_monitoring: tag</w:t>
      </w:r>
    </w:p>
    <w:p w14:paraId="7A297394" w14:textId="77777777" w:rsidR="00DE7E33" w:rsidRDefault="00000000">
      <w:r>
        <w:rPr>
          <w:rFonts w:ascii="Calibri" w:hAnsi="Calibri"/>
        </w:rPr>
        <w:t>Columns: tag (only column)</w:t>
      </w:r>
    </w:p>
    <w:p w14:paraId="2343FBA3" w14:textId="77777777" w:rsidR="00DE7E33" w:rsidRDefault="00000000">
      <w:pPr>
        <w:pStyle w:val="TableTitle"/>
      </w:pPr>
      <w:r>
        <w:rPr>
          <w:sz w:val="22"/>
        </w:rPr>
        <w:t>Observations</w:t>
      </w:r>
    </w:p>
    <w:p w14:paraId="02197442" w14:textId="77777777" w:rsidR="00DE7E33" w:rsidRDefault="00000000">
      <w:r>
        <w:rPr>
          <w:rFonts w:ascii="Calibri" w:hAnsi="Calibri"/>
        </w:rPr>
        <w:t>Empty file (no data rows).</w:t>
      </w:r>
    </w:p>
    <w:p w14:paraId="258DCBDD" w14:textId="77777777" w:rsidR="00DE7E33" w:rsidRDefault="00000000">
      <w:r>
        <w:rPr>
          <w:rFonts w:ascii="Calibri" w:hAnsi="Calibri"/>
        </w:rPr>
        <w:t>Expected to log monitoring tags (e.g., scheduled tasks, health checks).</w:t>
      </w:r>
    </w:p>
    <w:p w14:paraId="4BD2A67E" w14:textId="77777777" w:rsidR="00DE7E33" w:rsidRDefault="00000000">
      <w:r>
        <w:rPr>
          <w:rFonts w:ascii="Calibri" w:hAnsi="Calibri"/>
        </w:rPr>
        <w:t>Action: Verify if this is intentional (e.g., no monitoring enabled) or a logging issue.</w:t>
      </w:r>
    </w:p>
    <w:p w14:paraId="6B4A0C02" w14:textId="77777777" w:rsidR="00DE7E33" w:rsidRDefault="00000000">
      <w:r>
        <w:rPr>
          <w:rFonts w:ascii="Calibri" w:hAnsi="Calibri"/>
        </w:rPr>
        <w:t>Telescope_entries_tags: entry_uuid(pk), tag</w:t>
      </w:r>
    </w:p>
    <w:p w14:paraId="12BB9992" w14:textId="77777777" w:rsidR="00DE7E33" w:rsidRDefault="00000000">
      <w:r>
        <w:rPr>
          <w:rFonts w:ascii="Calibri" w:hAnsi="Calibri"/>
        </w:rPr>
        <w:t>Total records: 25</w:t>
      </w:r>
    </w:p>
    <w:p w14:paraId="41FF3ECB" w14:textId="77777777" w:rsidR="00DE7E33" w:rsidRDefault="00000000">
      <w:r>
        <w:rPr>
          <w:rFonts w:ascii="Calibri" w:hAnsi="Calibri"/>
        </w:rPr>
        <w:t>Unique entry_uuids: 25 (no duplicates)</w:t>
      </w:r>
    </w:p>
    <w:p w14:paraId="7818D9E5" w14:textId="77777777" w:rsidR="00DE7E33" w:rsidRDefault="00000000">
      <w:r>
        <w:rPr>
          <w:rFonts w:ascii="Calibri" w:hAnsi="Calibri"/>
        </w:rPr>
        <w:t>Unique tags: 2</w:t>
      </w:r>
    </w:p>
    <w:p w14:paraId="6C6C1276" w14:textId="77777777" w:rsidR="00DE7E33" w:rsidRDefault="00000000">
      <w:r>
        <w:rPr>
          <w:rFonts w:ascii="Calibri" w:hAnsi="Calibri"/>
        </w:rPr>
        <w:t>Auth:2: 24 records</w:t>
      </w:r>
    </w:p>
    <w:p w14:paraId="090D24D8" w14:textId="77777777" w:rsidR="00DE7E33" w:rsidRDefault="00000000">
      <w:r>
        <w:rPr>
          <w:rFonts w:ascii="Calibri" w:hAnsi="Calibri"/>
        </w:rPr>
        <w:t>App\Models\User: 1 record</w:t>
      </w:r>
    </w:p>
    <w:p w14:paraId="584B1C34" w14:textId="77777777" w:rsidR="00DE7E33" w:rsidRDefault="00000000">
      <w:r>
        <w:rPr>
          <w:rFonts w:ascii="Calibri" w:hAnsi="Calibri"/>
          <w:i/>
          <w:color w:val="990000"/>
        </w:rPr>
        <w:t>Telescope_entries: sequence, entry_uuid(fk), batch_id, family_hash, should_display_on_index, type, content, created_at. .///  997 rows, family_hash is all nulls it can be dropped.</w:t>
      </w:r>
    </w:p>
    <w:p w14:paraId="5485D766" w14:textId="77777777" w:rsidR="00DE7E33" w:rsidRPr="00E42B78" w:rsidRDefault="00000000">
      <w:pPr>
        <w:pStyle w:val="TableTitle"/>
        <w:rPr>
          <w:color w:val="auto"/>
        </w:rPr>
      </w:pPr>
      <w:r w:rsidRPr="00E42B78">
        <w:rPr>
          <w:color w:val="auto"/>
          <w:sz w:val="22"/>
        </w:rPr>
        <w:t>Records by type</w:t>
      </w:r>
    </w:p>
    <w:p w14:paraId="2DA53C19" w14:textId="77777777" w:rsidR="00DE7E33" w:rsidRDefault="00000000">
      <w:r>
        <w:rPr>
          <w:rFonts w:ascii="Calibri" w:hAnsi="Calibri"/>
        </w:rPr>
        <w:t>exception: 4.0%)</w:t>
      </w:r>
    </w:p>
    <w:p w14:paraId="36FF4EF8" w14:textId="77777777" w:rsidR="00DE7E33" w:rsidRDefault="00000000">
      <w:r>
        <w:rPr>
          <w:rFonts w:ascii="Calibri" w:hAnsi="Calibri"/>
        </w:rPr>
        <w:t>view: (91.5%)</w:t>
      </w:r>
    </w:p>
    <w:p w14:paraId="7B85494C" w14:textId="77777777" w:rsidR="00DE7E33" w:rsidRDefault="00000000">
      <w:r>
        <w:rPr>
          <w:rFonts w:ascii="Calibri" w:hAnsi="Calibri"/>
        </w:rPr>
        <w:lastRenderedPageBreak/>
        <w:t>request: (4.5%)</w:t>
      </w:r>
    </w:p>
    <w:p w14:paraId="4359D435" w14:textId="77777777" w:rsidR="00DE7E33" w:rsidRDefault="00000000">
      <w:r>
        <w:rPr>
          <w:rFonts w:ascii="Calibri" w:hAnsi="Calibri"/>
        </w:rPr>
        <w:t>Nova_field_attachments: id(pk), attachable_type, attachable_id, attachment, disk, url, created_at, updated_at.</w:t>
      </w:r>
    </w:p>
    <w:p w14:paraId="682EC8CC" w14:textId="77777777" w:rsidR="00DE7E33" w:rsidRDefault="00000000">
      <w:r>
        <w:rPr>
          <w:rFonts w:ascii="Calibri" w:hAnsi="Calibri"/>
        </w:rPr>
        <w:t>Columns:</w:t>
      </w:r>
      <w:r>
        <w:rPr>
          <w:rFonts w:ascii="Calibri" w:hAnsi="Calibri"/>
        </w:rPr>
        <w:br/>
        <w:t>id, attachable_type, attachable_id, attachment, disk, url, created_at, updated_at</w:t>
      </w:r>
    </w:p>
    <w:p w14:paraId="65DA2841" w14:textId="77777777" w:rsidR="00DE7E33" w:rsidRDefault="00000000">
      <w:pPr>
        <w:pStyle w:val="TableTitle"/>
      </w:pPr>
      <w:r>
        <w:rPr>
          <w:sz w:val="22"/>
        </w:rPr>
        <w:t>Observations</w:t>
      </w:r>
    </w:p>
    <w:p w14:paraId="7D471FE6" w14:textId="77777777" w:rsidR="00DE7E33" w:rsidRDefault="00000000">
      <w:r>
        <w:rPr>
          <w:rFonts w:ascii="Calibri" w:hAnsi="Calibri"/>
        </w:rPr>
        <w:t>Empty file (no attachments saved).</w:t>
      </w:r>
    </w:p>
    <w:p w14:paraId="2C9FB60A" w14:textId="77777777" w:rsidR="00DE7E33" w:rsidRDefault="00000000">
      <w:r>
        <w:rPr>
          <w:rFonts w:ascii="Calibri" w:hAnsi="Calibri"/>
        </w:rPr>
        <w:t>Schema indicates polymorphic relationships (attachable_type/id) for file attachments.</w:t>
      </w:r>
    </w:p>
    <w:p w14:paraId="06175E4D" w14:textId="77777777" w:rsidR="00DE7E33" w:rsidRDefault="00000000">
      <w:r>
        <w:rPr>
          <w:rFonts w:ascii="Calibri" w:hAnsi="Calibri"/>
        </w:rPr>
        <w:t>Action: Investigate if file uploads are being processed but not persisted.</w:t>
      </w:r>
    </w:p>
    <w:p w14:paraId="49895A15" w14:textId="77A9AACB" w:rsidR="00DE7E33" w:rsidRDefault="00000000">
      <w:proofErr w:type="spellStart"/>
      <w:r w:rsidRPr="000269E7">
        <w:rPr>
          <w:rFonts w:ascii="Calibri" w:hAnsi="Calibri"/>
          <w:b/>
          <w:bCs/>
        </w:rPr>
        <w:t>Nova_notifications</w:t>
      </w:r>
      <w:proofErr w:type="spellEnd"/>
      <w:r w:rsidRPr="000269E7"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</w:t>
      </w:r>
    </w:p>
    <w:p w14:paraId="3551B49E" w14:textId="77777777" w:rsidR="00DE7E33" w:rsidRDefault="00000000">
      <w:r>
        <w:rPr>
          <w:rFonts w:ascii="Calibri" w:hAnsi="Calibri"/>
        </w:rPr>
        <w:t>Columns:</w:t>
      </w:r>
      <w:r>
        <w:rPr>
          <w:rFonts w:ascii="Calibri" w:hAnsi="Calibri"/>
        </w:rPr>
        <w:br/>
        <w:t>id, type, notifiable_type, notifiable_id, data, read_at, created_at, updated_at, deleted_at</w:t>
      </w:r>
    </w:p>
    <w:p w14:paraId="1A8AD4D6" w14:textId="77777777" w:rsidR="00DE7E33" w:rsidRDefault="00000000">
      <w:pPr>
        <w:pStyle w:val="TableTitle"/>
      </w:pPr>
      <w:r>
        <w:rPr>
          <w:sz w:val="22"/>
        </w:rPr>
        <w:t>Observations</w:t>
      </w:r>
    </w:p>
    <w:p w14:paraId="5B13DB80" w14:textId="77777777" w:rsidR="00DE7E33" w:rsidRDefault="00000000">
      <w:r>
        <w:rPr>
          <w:rFonts w:ascii="Calibri" w:hAnsi="Calibri"/>
        </w:rPr>
        <w:t>Empty file (no notifications logged).</w:t>
      </w:r>
    </w:p>
    <w:p w14:paraId="23D89B76" w14:textId="77777777" w:rsidR="00DE7E33" w:rsidRDefault="00000000">
      <w:r>
        <w:rPr>
          <w:rFonts w:ascii="Calibri" w:hAnsi="Calibri"/>
        </w:rPr>
        <w:t>Schema suggests it tracks notifications (e.g., user alerts), with support for soft deletes (deleted_at).</w:t>
      </w:r>
    </w:p>
    <w:p w14:paraId="47D0CF2A" w14:textId="77777777" w:rsidR="00DE7E33" w:rsidRDefault="00000000">
      <w:r>
        <w:rPr>
          <w:rFonts w:ascii="Calibri" w:hAnsi="Calibri"/>
        </w:rPr>
        <w:t>Action: Check if notifications are being triggered but not recorded.</w:t>
      </w:r>
    </w:p>
    <w:p w14:paraId="45BE6374" w14:textId="143026FC" w:rsidR="00DE7E33" w:rsidRDefault="00000000" w:rsidP="004A28E0">
      <w:r>
        <w:rPr>
          <w:rFonts w:ascii="Calibri" w:hAnsi="Calibri"/>
        </w:rPr>
        <w:t xml:space="preserve">Nova_pending_field_attachements: id(pk), </w:t>
      </w:r>
      <w:proofErr w:type="spellStart"/>
      <w:r>
        <w:rPr>
          <w:rFonts w:ascii="Calibri" w:hAnsi="Calibri"/>
        </w:rPr>
        <w:t>draft_id</w:t>
      </w:r>
      <w:proofErr w:type="spellEnd"/>
      <w:r>
        <w:rPr>
          <w:rFonts w:ascii="Calibri" w:hAnsi="Calibri"/>
        </w:rPr>
        <w:t xml:space="preserve">, attachment, disk, </w:t>
      </w:r>
      <w:proofErr w:type="spellStart"/>
      <w:r>
        <w:rPr>
          <w:rFonts w:ascii="Calibri" w:hAnsi="Calibri"/>
        </w:rPr>
        <w:t>created_at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updated_at</w:t>
      </w:r>
      <w:proofErr w:type="spellEnd"/>
      <w:r>
        <w:rPr>
          <w:rFonts w:ascii="Calibri" w:hAnsi="Calibri"/>
        </w:rPr>
        <w:t>.</w:t>
      </w:r>
    </w:p>
    <w:p w14:paraId="33FA2305" w14:textId="77777777" w:rsidR="00DE7E33" w:rsidRDefault="00000000">
      <w:pPr>
        <w:pStyle w:val="TableTitle"/>
      </w:pPr>
      <w:r>
        <w:rPr>
          <w:sz w:val="22"/>
        </w:rPr>
        <w:t>Observations</w:t>
      </w:r>
    </w:p>
    <w:p w14:paraId="1E1E5467" w14:textId="77777777" w:rsidR="00DE7E33" w:rsidRDefault="00000000">
      <w:r>
        <w:rPr>
          <w:rFonts w:ascii="Calibri" w:hAnsi="Calibri"/>
        </w:rPr>
        <w:t>Empty file (no pending attachments).</w:t>
      </w:r>
    </w:p>
    <w:p w14:paraId="0C98C83E" w14:textId="77777777" w:rsidR="00DE7E33" w:rsidRDefault="00000000">
      <w:r>
        <w:rPr>
          <w:rFonts w:ascii="Calibri" w:hAnsi="Calibri"/>
        </w:rPr>
        <w:t>Likely stores temporary uploads (e.g., unsaved Nova resource files).</w:t>
      </w:r>
    </w:p>
    <w:p w14:paraId="5C469750" w14:textId="77777777" w:rsidR="00DE7E33" w:rsidRDefault="00000000">
      <w:r>
        <w:rPr>
          <w:rFonts w:ascii="Calibri" w:hAnsi="Calibri"/>
        </w:rPr>
        <w:t>Action: Confirm file upload functionality is working as expected.</w:t>
      </w:r>
    </w:p>
    <w:p w14:paraId="3C01BA0F" w14:textId="16545AAE" w:rsidR="00DE7E33" w:rsidRDefault="00DE7E33"/>
    <w:sectPr w:rsidR="00DE7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872869">
    <w:abstractNumId w:val="8"/>
  </w:num>
  <w:num w:numId="2" w16cid:durableId="216861396">
    <w:abstractNumId w:val="6"/>
  </w:num>
  <w:num w:numId="3" w16cid:durableId="1111629142">
    <w:abstractNumId w:val="5"/>
  </w:num>
  <w:num w:numId="4" w16cid:durableId="115874290">
    <w:abstractNumId w:val="4"/>
  </w:num>
  <w:num w:numId="5" w16cid:durableId="1765877194">
    <w:abstractNumId w:val="7"/>
  </w:num>
  <w:num w:numId="6" w16cid:durableId="789779844">
    <w:abstractNumId w:val="3"/>
  </w:num>
  <w:num w:numId="7" w16cid:durableId="547962480">
    <w:abstractNumId w:val="2"/>
  </w:num>
  <w:num w:numId="8" w16cid:durableId="648944973">
    <w:abstractNumId w:val="1"/>
  </w:num>
  <w:num w:numId="9" w16cid:durableId="729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F24"/>
    <w:rsid w:val="000269E7"/>
    <w:rsid w:val="00034616"/>
    <w:rsid w:val="0006063C"/>
    <w:rsid w:val="0015074B"/>
    <w:rsid w:val="0024589E"/>
    <w:rsid w:val="0029639D"/>
    <w:rsid w:val="00326F90"/>
    <w:rsid w:val="004A28E0"/>
    <w:rsid w:val="007B66DA"/>
    <w:rsid w:val="00AA1D8D"/>
    <w:rsid w:val="00B47730"/>
    <w:rsid w:val="00CB0664"/>
    <w:rsid w:val="00D05396"/>
    <w:rsid w:val="00DE7E33"/>
    <w:rsid w:val="00E42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82C00"/>
  <w14:defaultImageDpi w14:val="300"/>
  <w15:docId w15:val="{BF06729F-4A06-410D-AF7D-E08A6229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itle">
    <w:name w:val="TableTitle"/>
    <w:rPr>
      <w:rFonts w:ascii="Calibri" w:hAnsi="Calibri"/>
      <w:b/>
      <w:color w:val="0033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2476</Words>
  <Characters>12953</Characters>
  <Application>Microsoft Office Word</Application>
  <DocSecurity>0</DocSecurity>
  <Lines>539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Charbel El Khabbaz</cp:lastModifiedBy>
  <cp:revision>6</cp:revision>
  <dcterms:created xsi:type="dcterms:W3CDTF">2013-12-23T23:15:00Z</dcterms:created>
  <dcterms:modified xsi:type="dcterms:W3CDTF">2025-08-10T06:41:00Z</dcterms:modified>
  <cp:category/>
</cp:coreProperties>
</file>